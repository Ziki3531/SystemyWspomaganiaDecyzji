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119EF" w14:textId="2C43DC76" w:rsidR="00C82FAF" w:rsidRPr="00E94F4B" w:rsidRDefault="00000000">
      <w:pPr>
        <w:pStyle w:val="Tytu"/>
        <w:rPr>
          <w:lang w:val="pl-PL"/>
        </w:rPr>
      </w:pPr>
      <w:r w:rsidRPr="00E94F4B">
        <w:rPr>
          <w:lang w:val="pl-PL"/>
        </w:rPr>
        <w:t>LAB: Praca z listami w Prologu</w:t>
      </w:r>
    </w:p>
    <w:p w14:paraId="371CE368" w14:textId="77777777" w:rsidR="00C82FAF" w:rsidRPr="00E94F4B" w:rsidRDefault="00000000">
      <w:pPr>
        <w:pStyle w:val="Nagwek1"/>
        <w:rPr>
          <w:lang w:val="pl-PL"/>
        </w:rPr>
      </w:pPr>
      <w:r w:rsidRPr="00E94F4B">
        <w:rPr>
          <w:lang w:val="pl-PL"/>
        </w:rPr>
        <w:t>1. Notacja list</w:t>
      </w:r>
    </w:p>
    <w:p w14:paraId="6A4CD0BD" w14:textId="77777777" w:rsidR="00C82FAF" w:rsidRPr="00E94F4B" w:rsidRDefault="00000000">
      <w:pPr>
        <w:rPr>
          <w:lang w:val="pl-PL"/>
        </w:rPr>
      </w:pPr>
      <w:r w:rsidRPr="00E94F4B">
        <w:rPr>
          <w:lang w:val="pl-PL"/>
        </w:rPr>
        <w:t>Lista to uporządkowany zbiór elementów. Elementem może być dowolna struktura w Prologu (czyli term). Listę zapisujemy:</w:t>
      </w:r>
    </w:p>
    <w:p w14:paraId="1FF0D933" w14:textId="77777777" w:rsidR="00C82FAF" w:rsidRPr="00E94F4B" w:rsidRDefault="00000000">
      <w:pPr>
        <w:ind w:left="360"/>
        <w:rPr>
          <w:lang w:val="pl-PL"/>
        </w:rPr>
      </w:pPr>
      <w:r w:rsidRPr="00E94F4B">
        <w:rPr>
          <w:rFonts w:ascii="Courier New" w:hAnsi="Courier New"/>
          <w:sz w:val="20"/>
          <w:lang w:val="pl-PL"/>
        </w:rPr>
        <w:t>[</w:t>
      </w:r>
      <w:proofErr w:type="spellStart"/>
      <w:r w:rsidRPr="00E94F4B">
        <w:rPr>
          <w:rFonts w:ascii="Courier New" w:hAnsi="Courier New"/>
          <w:sz w:val="20"/>
          <w:lang w:val="pl-PL"/>
        </w:rPr>
        <w:t>a,b,c</w:t>
      </w:r>
      <w:proofErr w:type="spellEnd"/>
      <w:r w:rsidRPr="00E94F4B">
        <w:rPr>
          <w:rFonts w:ascii="Courier New" w:hAnsi="Courier New"/>
          <w:sz w:val="20"/>
          <w:lang w:val="pl-PL"/>
        </w:rPr>
        <w:t>]</w:t>
      </w:r>
      <w:r w:rsidRPr="00E94F4B">
        <w:rPr>
          <w:rFonts w:ascii="Courier New" w:hAnsi="Courier New"/>
          <w:sz w:val="20"/>
          <w:lang w:val="pl-PL"/>
        </w:rPr>
        <w:br/>
        <w:t>[2,4,6,ala,ma,kota]</w:t>
      </w:r>
      <w:r w:rsidRPr="00E94F4B">
        <w:rPr>
          <w:rFonts w:ascii="Courier New" w:hAnsi="Courier New"/>
          <w:sz w:val="20"/>
          <w:lang w:val="pl-PL"/>
        </w:rPr>
        <w:br/>
        <w:t>[]</w:t>
      </w:r>
    </w:p>
    <w:p w14:paraId="75C93AA3" w14:textId="77777777" w:rsidR="00C82FAF" w:rsidRPr="00E94F4B" w:rsidRDefault="00000000">
      <w:pPr>
        <w:rPr>
          <w:lang w:val="pl-PL"/>
        </w:rPr>
      </w:pPr>
      <w:r w:rsidRPr="00E94F4B">
        <w:rPr>
          <w:lang w:val="pl-PL"/>
        </w:rPr>
        <w:t xml:space="preserve">Każda lista składa się z głowy (ang. </w:t>
      </w:r>
      <w:proofErr w:type="spellStart"/>
      <w:r w:rsidRPr="00E94F4B">
        <w:rPr>
          <w:lang w:val="pl-PL"/>
        </w:rPr>
        <w:t>head</w:t>
      </w:r>
      <w:proofErr w:type="spellEnd"/>
      <w:r w:rsidRPr="00E94F4B">
        <w:rPr>
          <w:lang w:val="pl-PL"/>
        </w:rPr>
        <w:t xml:space="preserve">) oraz ogona (ang. </w:t>
      </w:r>
      <w:proofErr w:type="spellStart"/>
      <w:r w:rsidRPr="00E94F4B">
        <w:rPr>
          <w:lang w:val="pl-PL"/>
        </w:rPr>
        <w:t>tail</w:t>
      </w:r>
      <w:proofErr w:type="spellEnd"/>
      <w:r w:rsidRPr="00E94F4B">
        <w:rPr>
          <w:lang w:val="pl-PL"/>
        </w:rPr>
        <w:t>).</w:t>
      </w:r>
    </w:p>
    <w:p w14:paraId="43DB797F" w14:textId="77777777" w:rsidR="00C82FAF" w:rsidRPr="00E94F4B" w:rsidRDefault="00000000">
      <w:pPr>
        <w:rPr>
          <w:lang w:val="pl-PL"/>
        </w:rPr>
      </w:pPr>
      <w:r w:rsidRPr="00E94F4B">
        <w:rPr>
          <w:lang w:val="pl-PL"/>
        </w:rPr>
        <w:t>Głowę od ogona rozdzielamy operatorem | (pionowa kreska), np.:</w:t>
      </w:r>
    </w:p>
    <w:p w14:paraId="55D0E7C2" w14:textId="77777777" w:rsidR="00C82FAF" w:rsidRPr="00E94F4B" w:rsidRDefault="00000000">
      <w:pPr>
        <w:ind w:left="360"/>
        <w:rPr>
          <w:lang w:val="pl-PL"/>
        </w:rPr>
      </w:pPr>
      <w:r w:rsidRPr="00E94F4B">
        <w:rPr>
          <w:rFonts w:ascii="Courier New" w:hAnsi="Courier New"/>
          <w:sz w:val="20"/>
          <w:lang w:val="pl-PL"/>
        </w:rPr>
        <w:t>?- [X|Y]=[</w:t>
      </w:r>
      <w:proofErr w:type="spellStart"/>
      <w:r w:rsidRPr="00E94F4B">
        <w:rPr>
          <w:rFonts w:ascii="Courier New" w:hAnsi="Courier New"/>
          <w:sz w:val="20"/>
          <w:lang w:val="pl-PL"/>
        </w:rPr>
        <w:t>a,b,c,d</w:t>
      </w:r>
      <w:proofErr w:type="spellEnd"/>
      <w:r w:rsidRPr="00E94F4B">
        <w:rPr>
          <w:rFonts w:ascii="Courier New" w:hAnsi="Courier New"/>
          <w:sz w:val="20"/>
          <w:lang w:val="pl-PL"/>
        </w:rPr>
        <w:t>].</w:t>
      </w:r>
      <w:r w:rsidRPr="00E94F4B">
        <w:rPr>
          <w:rFonts w:ascii="Courier New" w:hAnsi="Courier New"/>
          <w:sz w:val="20"/>
          <w:lang w:val="pl-PL"/>
        </w:rPr>
        <w:br/>
        <w:t>X = a</w:t>
      </w:r>
      <w:r w:rsidRPr="00E94F4B">
        <w:rPr>
          <w:rFonts w:ascii="Courier New" w:hAnsi="Courier New"/>
          <w:sz w:val="20"/>
          <w:lang w:val="pl-PL"/>
        </w:rPr>
        <w:br/>
        <w:t>Y = [b, c, d] ;</w:t>
      </w:r>
    </w:p>
    <w:p w14:paraId="4A57E986" w14:textId="77777777" w:rsidR="00C82FAF" w:rsidRPr="00E94F4B" w:rsidRDefault="00000000">
      <w:pPr>
        <w:rPr>
          <w:lang w:val="pl-PL"/>
        </w:rPr>
      </w:pPr>
      <w:r w:rsidRPr="00E94F4B">
        <w:rPr>
          <w:lang w:val="pl-PL"/>
        </w:rPr>
        <w:t>Dekompozycja i strukturalizacja list jest realizowana przez mechanizm unifikacji. Na przykład:</w:t>
      </w:r>
    </w:p>
    <w:p w14:paraId="29A690AC" w14:textId="77777777" w:rsidR="00C82FAF" w:rsidRPr="00E94F4B" w:rsidRDefault="00000000">
      <w:pPr>
        <w:ind w:left="360"/>
        <w:rPr>
          <w:lang w:val="pl-PL"/>
        </w:rPr>
      </w:pPr>
      <w:r w:rsidRPr="00E94F4B">
        <w:rPr>
          <w:rFonts w:ascii="Courier New" w:hAnsi="Courier New"/>
          <w:sz w:val="20"/>
          <w:lang w:val="pl-PL"/>
        </w:rPr>
        <w:t>?- [X,Y|Z]=[</w:t>
      </w:r>
      <w:proofErr w:type="spellStart"/>
      <w:r w:rsidRPr="00E94F4B">
        <w:rPr>
          <w:rFonts w:ascii="Courier New" w:hAnsi="Courier New"/>
          <w:sz w:val="20"/>
          <w:lang w:val="pl-PL"/>
        </w:rPr>
        <w:t>a,b,c,d</w:t>
      </w:r>
      <w:proofErr w:type="spellEnd"/>
      <w:r w:rsidRPr="00E94F4B">
        <w:rPr>
          <w:rFonts w:ascii="Courier New" w:hAnsi="Courier New"/>
          <w:sz w:val="20"/>
          <w:lang w:val="pl-PL"/>
        </w:rPr>
        <w:t>].</w:t>
      </w:r>
      <w:r w:rsidRPr="00E94F4B">
        <w:rPr>
          <w:rFonts w:ascii="Courier New" w:hAnsi="Courier New"/>
          <w:sz w:val="20"/>
          <w:lang w:val="pl-PL"/>
        </w:rPr>
        <w:br/>
        <w:t>X = a</w:t>
      </w:r>
      <w:r w:rsidRPr="00E94F4B">
        <w:rPr>
          <w:rFonts w:ascii="Courier New" w:hAnsi="Courier New"/>
          <w:sz w:val="20"/>
          <w:lang w:val="pl-PL"/>
        </w:rPr>
        <w:br/>
        <w:t>Y = b</w:t>
      </w:r>
      <w:r w:rsidRPr="00E94F4B">
        <w:rPr>
          <w:rFonts w:ascii="Courier New" w:hAnsi="Courier New"/>
          <w:sz w:val="20"/>
          <w:lang w:val="pl-PL"/>
        </w:rPr>
        <w:br/>
        <w:t>Z = [c, d] ;</w:t>
      </w:r>
      <w:r w:rsidRPr="00E94F4B">
        <w:rPr>
          <w:rFonts w:ascii="Courier New" w:hAnsi="Courier New"/>
          <w:sz w:val="20"/>
          <w:lang w:val="pl-PL"/>
        </w:rPr>
        <w:br/>
      </w:r>
      <w:r w:rsidRPr="00E94F4B">
        <w:rPr>
          <w:rFonts w:ascii="Courier New" w:hAnsi="Courier New"/>
          <w:sz w:val="20"/>
          <w:lang w:val="pl-PL"/>
        </w:rPr>
        <w:br/>
        <w:t>?- [</w:t>
      </w:r>
      <w:proofErr w:type="spellStart"/>
      <w:r w:rsidRPr="00E94F4B">
        <w:rPr>
          <w:rFonts w:ascii="Courier New" w:hAnsi="Courier New"/>
          <w:sz w:val="20"/>
          <w:lang w:val="pl-PL"/>
        </w:rPr>
        <w:t>X,Y,a</w:t>
      </w:r>
      <w:proofErr w:type="spellEnd"/>
      <w:r w:rsidRPr="00E94F4B">
        <w:rPr>
          <w:rFonts w:ascii="Courier New" w:hAnsi="Courier New"/>
          <w:sz w:val="20"/>
          <w:lang w:val="pl-PL"/>
        </w:rPr>
        <w:t>]=[</w:t>
      </w:r>
      <w:proofErr w:type="spellStart"/>
      <w:r w:rsidRPr="00E94F4B">
        <w:rPr>
          <w:rFonts w:ascii="Courier New" w:hAnsi="Courier New"/>
          <w:sz w:val="20"/>
          <w:lang w:val="pl-PL"/>
        </w:rPr>
        <w:t>Z,b,Z</w:t>
      </w:r>
      <w:proofErr w:type="spellEnd"/>
      <w:r w:rsidRPr="00E94F4B">
        <w:rPr>
          <w:rFonts w:ascii="Courier New" w:hAnsi="Courier New"/>
          <w:sz w:val="20"/>
          <w:lang w:val="pl-PL"/>
        </w:rPr>
        <w:t>].</w:t>
      </w:r>
      <w:r w:rsidRPr="00E94F4B">
        <w:rPr>
          <w:rFonts w:ascii="Courier New" w:hAnsi="Courier New"/>
          <w:sz w:val="20"/>
          <w:lang w:val="pl-PL"/>
        </w:rPr>
        <w:br/>
        <w:t>X = a</w:t>
      </w:r>
      <w:r w:rsidRPr="00E94F4B">
        <w:rPr>
          <w:rFonts w:ascii="Courier New" w:hAnsi="Courier New"/>
          <w:sz w:val="20"/>
          <w:lang w:val="pl-PL"/>
        </w:rPr>
        <w:br/>
        <w:t>Y = b</w:t>
      </w:r>
      <w:r w:rsidRPr="00E94F4B">
        <w:rPr>
          <w:rFonts w:ascii="Courier New" w:hAnsi="Courier New"/>
          <w:sz w:val="20"/>
          <w:lang w:val="pl-PL"/>
        </w:rPr>
        <w:br/>
        <w:t>Z = a ;</w:t>
      </w:r>
    </w:p>
    <w:p w14:paraId="7608EBE6" w14:textId="77777777" w:rsidR="00C82FAF" w:rsidRPr="00E94F4B" w:rsidRDefault="00000000">
      <w:pPr>
        <w:pStyle w:val="Cytatintensywny"/>
        <w:rPr>
          <w:lang w:val="pl-PL"/>
        </w:rPr>
      </w:pPr>
      <w:r w:rsidRPr="00E94F4B">
        <w:rPr>
          <w:lang w:val="pl-PL"/>
        </w:rPr>
        <w:t>Ćwiczenie:</w:t>
      </w:r>
      <w:r w:rsidRPr="00E94F4B">
        <w:rPr>
          <w:lang w:val="pl-PL"/>
        </w:rPr>
        <w:br/>
        <w:t>Proszę sprawdzić poniższe unifikacje:</w:t>
      </w:r>
      <w:r w:rsidRPr="00E94F4B">
        <w:rPr>
          <w:lang w:val="pl-PL"/>
        </w:rPr>
        <w:br/>
      </w:r>
      <w:r w:rsidRPr="00E94F4B">
        <w:rPr>
          <w:lang w:val="pl-PL"/>
        </w:rPr>
        <w:br/>
        <w:t>?- X=[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].</w:t>
      </w:r>
      <w:r w:rsidRPr="00E94F4B">
        <w:rPr>
          <w:lang w:val="pl-PL"/>
        </w:rPr>
        <w:br/>
        <w:t>?- [X|Y]=[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].</w:t>
      </w:r>
      <w:r w:rsidRPr="00E94F4B">
        <w:rPr>
          <w:lang w:val="pl-PL"/>
        </w:rPr>
        <w:br/>
        <w:t>?- [[</w:t>
      </w:r>
      <w:proofErr w:type="spellStart"/>
      <w:r w:rsidRPr="00E94F4B">
        <w:rPr>
          <w:lang w:val="pl-PL"/>
        </w:rPr>
        <w:t>a,b</w:t>
      </w:r>
      <w:proofErr w:type="spellEnd"/>
      <w:r w:rsidRPr="00E94F4B">
        <w:rPr>
          <w:lang w:val="pl-PL"/>
        </w:rPr>
        <w:t>],c]=[X,Y].</w:t>
      </w:r>
      <w:r w:rsidRPr="00E94F4B">
        <w:rPr>
          <w:lang w:val="pl-PL"/>
        </w:rPr>
        <w:br/>
        <w:t>?- [a(b),c(X)]=[</w:t>
      </w:r>
      <w:proofErr w:type="spellStart"/>
      <w:r w:rsidRPr="00E94F4B">
        <w:rPr>
          <w:lang w:val="pl-PL"/>
        </w:rPr>
        <w:t>Z,c</w:t>
      </w:r>
      <w:proofErr w:type="spellEnd"/>
      <w:r w:rsidRPr="00E94F4B">
        <w:rPr>
          <w:lang w:val="pl-PL"/>
        </w:rPr>
        <w:t>(a)].</w:t>
      </w:r>
      <w:r w:rsidRPr="00E94F4B">
        <w:rPr>
          <w:lang w:val="pl-PL"/>
        </w:rPr>
        <w:br/>
        <w:t>?- [X|Y]=[a].</w:t>
      </w:r>
    </w:p>
    <w:p w14:paraId="4F4ED974" w14:textId="77777777" w:rsidR="00C82FAF" w:rsidRPr="00E94F4B" w:rsidRDefault="00000000">
      <w:pPr>
        <w:rPr>
          <w:lang w:val="pl-PL"/>
        </w:rPr>
      </w:pPr>
      <w:r w:rsidRPr="00E94F4B">
        <w:rPr>
          <w:lang w:val="pl-PL"/>
        </w:rPr>
        <w:t>Wybieranie elementu:</w:t>
      </w:r>
    </w:p>
    <w:p w14:paraId="1EF91D92" w14:textId="77777777" w:rsidR="00C82FAF" w:rsidRPr="00E94F4B" w:rsidRDefault="00000000">
      <w:pPr>
        <w:ind w:left="360"/>
        <w:rPr>
          <w:lang w:val="pl-PL"/>
        </w:rPr>
      </w:pPr>
      <w:r w:rsidRPr="00E94F4B">
        <w:rPr>
          <w:rFonts w:ascii="Courier New" w:hAnsi="Courier New"/>
          <w:sz w:val="20"/>
          <w:lang w:val="pl-PL"/>
        </w:rPr>
        <w:t>trzeci([</w:t>
      </w:r>
      <w:proofErr w:type="spellStart"/>
      <w:r w:rsidRPr="00E94F4B">
        <w:rPr>
          <w:rFonts w:ascii="Courier New" w:hAnsi="Courier New"/>
          <w:sz w:val="20"/>
          <w:lang w:val="pl-PL"/>
        </w:rPr>
        <w:t>A,B,C|Reszta</w:t>
      </w:r>
      <w:proofErr w:type="spellEnd"/>
      <w:r w:rsidRPr="00E94F4B">
        <w:rPr>
          <w:rFonts w:ascii="Courier New" w:hAnsi="Courier New"/>
          <w:sz w:val="20"/>
          <w:lang w:val="pl-PL"/>
        </w:rPr>
        <w:t>],C).</w:t>
      </w:r>
    </w:p>
    <w:p w14:paraId="55F02921" w14:textId="77777777" w:rsidR="00C82FAF" w:rsidRPr="00E94F4B" w:rsidRDefault="00000000">
      <w:pPr>
        <w:pStyle w:val="Cytatintensywny"/>
        <w:rPr>
          <w:lang w:val="pl-PL"/>
        </w:rPr>
      </w:pPr>
      <w:r w:rsidRPr="00E94F4B">
        <w:rPr>
          <w:lang w:val="pl-PL"/>
        </w:rPr>
        <w:t>Ćwiczenie:</w:t>
      </w:r>
      <w:r w:rsidRPr="00E94F4B">
        <w:rPr>
          <w:lang w:val="pl-PL"/>
        </w:rPr>
        <w:br/>
        <w:t>Zdefiniować predykat porównujący 2 wybrane elementy listy, np. 3. i 4.</w:t>
      </w:r>
      <w:r w:rsidRPr="00E94F4B">
        <w:rPr>
          <w:lang w:val="pl-PL"/>
        </w:rPr>
        <w:br/>
      </w:r>
      <w:r w:rsidRPr="00E94F4B">
        <w:rPr>
          <w:lang w:val="pl-PL"/>
        </w:rPr>
        <w:lastRenderedPageBreak/>
        <w:br/>
        <w:t>Przykład użycia:</w:t>
      </w:r>
      <w:r w:rsidRPr="00E94F4B">
        <w:rPr>
          <w:lang w:val="pl-PL"/>
        </w:rPr>
        <w:br/>
        <w:t xml:space="preserve">?- </w:t>
      </w:r>
      <w:proofErr w:type="spellStart"/>
      <w:r w:rsidRPr="00E94F4B">
        <w:rPr>
          <w:lang w:val="pl-PL"/>
        </w:rPr>
        <w:t>porownaj</w:t>
      </w:r>
      <w:proofErr w:type="spellEnd"/>
      <w:r w:rsidRPr="00E94F4B">
        <w:rPr>
          <w:lang w:val="pl-PL"/>
        </w:rPr>
        <w:t>([</w:t>
      </w:r>
      <w:proofErr w:type="spellStart"/>
      <w:r w:rsidRPr="00E94F4B">
        <w:rPr>
          <w:lang w:val="pl-PL"/>
        </w:rPr>
        <w:t>a,b,c,d</w:t>
      </w:r>
      <w:proofErr w:type="spellEnd"/>
      <w:r w:rsidRPr="00E94F4B">
        <w:rPr>
          <w:lang w:val="pl-PL"/>
        </w:rPr>
        <w:t>]).</w:t>
      </w:r>
      <w:r w:rsidRPr="00E94F4B">
        <w:rPr>
          <w:lang w:val="pl-PL"/>
        </w:rPr>
        <w:br/>
      </w:r>
      <w:proofErr w:type="spellStart"/>
      <w:r w:rsidRPr="00E94F4B">
        <w:rPr>
          <w:lang w:val="pl-PL"/>
        </w:rPr>
        <w:t>false</w:t>
      </w:r>
      <w:proofErr w:type="spellEnd"/>
      <w:r w:rsidRPr="00E94F4B">
        <w:rPr>
          <w:lang w:val="pl-PL"/>
        </w:rPr>
        <w:br/>
        <w:t xml:space="preserve">?- </w:t>
      </w:r>
      <w:proofErr w:type="spellStart"/>
      <w:r w:rsidRPr="00E94F4B">
        <w:rPr>
          <w:lang w:val="pl-PL"/>
        </w:rPr>
        <w:t>porownaj</w:t>
      </w:r>
      <w:proofErr w:type="spellEnd"/>
      <w:r w:rsidRPr="00E94F4B">
        <w:rPr>
          <w:lang w:val="pl-PL"/>
        </w:rPr>
        <w:t>([</w:t>
      </w:r>
      <w:proofErr w:type="spellStart"/>
      <w:r w:rsidRPr="00E94F4B">
        <w:rPr>
          <w:lang w:val="pl-PL"/>
        </w:rPr>
        <w:t>a,b,c,c</w:t>
      </w:r>
      <w:proofErr w:type="spellEnd"/>
      <w:r w:rsidRPr="00E94F4B">
        <w:rPr>
          <w:lang w:val="pl-PL"/>
        </w:rPr>
        <w:t>]).</w:t>
      </w:r>
      <w:r w:rsidRPr="00E94F4B">
        <w:rPr>
          <w:lang w:val="pl-PL"/>
        </w:rPr>
        <w:br/>
      </w:r>
      <w:proofErr w:type="spellStart"/>
      <w:r w:rsidRPr="00E94F4B">
        <w:rPr>
          <w:lang w:val="pl-PL"/>
        </w:rPr>
        <w:t>true</w:t>
      </w:r>
      <w:proofErr w:type="spellEnd"/>
      <w:r w:rsidRPr="00E94F4B">
        <w:rPr>
          <w:lang w:val="pl-PL"/>
        </w:rPr>
        <w:br/>
      </w:r>
      <w:r w:rsidRPr="00E94F4B">
        <w:rPr>
          <w:lang w:val="pl-PL"/>
        </w:rPr>
        <w:br/>
        <w:t>Zdefiniować predykat zamieniający 2 wybrane elementy listy, np. 3. i 4.</w:t>
      </w:r>
      <w:r w:rsidRPr="00E94F4B">
        <w:rPr>
          <w:lang w:val="pl-PL"/>
        </w:rPr>
        <w:br/>
      </w:r>
      <w:r w:rsidRPr="00E94F4B">
        <w:rPr>
          <w:lang w:val="pl-PL"/>
        </w:rPr>
        <w:br/>
        <w:t xml:space="preserve">?- </w:t>
      </w:r>
      <w:proofErr w:type="spellStart"/>
      <w:r w:rsidRPr="00E94F4B">
        <w:rPr>
          <w:lang w:val="pl-PL"/>
        </w:rPr>
        <w:t>zamien</w:t>
      </w:r>
      <w:proofErr w:type="spellEnd"/>
      <w:r w:rsidRPr="00E94F4B">
        <w:rPr>
          <w:lang w:val="pl-PL"/>
        </w:rPr>
        <w:t>([</w:t>
      </w:r>
      <w:proofErr w:type="spellStart"/>
      <w:r w:rsidRPr="00E94F4B">
        <w:rPr>
          <w:lang w:val="pl-PL"/>
        </w:rPr>
        <w:t>a,b,c,d</w:t>
      </w:r>
      <w:proofErr w:type="spellEnd"/>
      <w:r w:rsidRPr="00E94F4B">
        <w:rPr>
          <w:lang w:val="pl-PL"/>
        </w:rPr>
        <w:t>],X).</w:t>
      </w:r>
      <w:r w:rsidRPr="00E94F4B">
        <w:rPr>
          <w:lang w:val="pl-PL"/>
        </w:rPr>
        <w:br/>
        <w:t>X=[</w:t>
      </w:r>
      <w:proofErr w:type="spellStart"/>
      <w:r w:rsidRPr="00E94F4B">
        <w:rPr>
          <w:lang w:val="pl-PL"/>
        </w:rPr>
        <w:t>a,b,d,c</w:t>
      </w:r>
      <w:proofErr w:type="spellEnd"/>
      <w:r w:rsidRPr="00E94F4B">
        <w:rPr>
          <w:lang w:val="pl-PL"/>
        </w:rPr>
        <w:t>]</w:t>
      </w:r>
      <w:r w:rsidRPr="00E94F4B">
        <w:rPr>
          <w:lang w:val="pl-PL"/>
        </w:rPr>
        <w:br/>
      </w:r>
      <w:proofErr w:type="spellStart"/>
      <w:r w:rsidRPr="00E94F4B">
        <w:rPr>
          <w:lang w:val="pl-PL"/>
        </w:rPr>
        <w:t>true</w:t>
      </w:r>
      <w:proofErr w:type="spellEnd"/>
    </w:p>
    <w:p w14:paraId="7966AE94" w14:textId="77777777" w:rsidR="00C82FAF" w:rsidRPr="00E94F4B" w:rsidRDefault="00000000">
      <w:pPr>
        <w:pStyle w:val="Nagwek1"/>
        <w:rPr>
          <w:lang w:val="pl-PL"/>
        </w:rPr>
      </w:pPr>
      <w:r w:rsidRPr="00E94F4B">
        <w:rPr>
          <w:lang w:val="pl-PL"/>
        </w:rPr>
        <w:t>2. Przynależność do listy</w:t>
      </w:r>
    </w:p>
    <w:p w14:paraId="73444A90" w14:textId="77777777" w:rsidR="00C82FAF" w:rsidRPr="00E94F4B" w:rsidRDefault="00000000">
      <w:pPr>
        <w:ind w:left="360"/>
        <w:rPr>
          <w:lang w:val="pl-PL"/>
        </w:rPr>
      </w:pPr>
      <w:proofErr w:type="spellStart"/>
      <w:r w:rsidRPr="00E94F4B">
        <w:rPr>
          <w:rFonts w:ascii="Courier New" w:hAnsi="Courier New"/>
          <w:sz w:val="20"/>
          <w:lang w:val="pl-PL"/>
        </w:rPr>
        <w:t>nalezy</w:t>
      </w:r>
      <w:proofErr w:type="spellEnd"/>
      <w:r w:rsidRPr="00E94F4B">
        <w:rPr>
          <w:rFonts w:ascii="Courier New" w:hAnsi="Courier New"/>
          <w:sz w:val="20"/>
          <w:lang w:val="pl-PL"/>
        </w:rPr>
        <w:t>(X,[X|_]).</w:t>
      </w:r>
      <w:r w:rsidRPr="00E94F4B">
        <w:rPr>
          <w:rFonts w:ascii="Courier New" w:hAnsi="Courier New"/>
          <w:sz w:val="20"/>
          <w:lang w:val="pl-PL"/>
        </w:rPr>
        <w:br/>
      </w:r>
      <w:proofErr w:type="spellStart"/>
      <w:r w:rsidRPr="00E94F4B">
        <w:rPr>
          <w:rFonts w:ascii="Courier New" w:hAnsi="Courier New"/>
          <w:sz w:val="20"/>
          <w:lang w:val="pl-PL"/>
        </w:rPr>
        <w:t>nalezy</w:t>
      </w:r>
      <w:proofErr w:type="spellEnd"/>
      <w:r w:rsidRPr="00E94F4B">
        <w:rPr>
          <w:rFonts w:ascii="Courier New" w:hAnsi="Courier New"/>
          <w:sz w:val="20"/>
          <w:lang w:val="pl-PL"/>
        </w:rPr>
        <w:t>(X,[_|</w:t>
      </w:r>
      <w:proofErr w:type="spellStart"/>
      <w:r w:rsidRPr="00E94F4B">
        <w:rPr>
          <w:rFonts w:ascii="Courier New" w:hAnsi="Courier New"/>
          <w:sz w:val="20"/>
          <w:lang w:val="pl-PL"/>
        </w:rPr>
        <w:t>Yogon</w:t>
      </w:r>
      <w:proofErr w:type="spellEnd"/>
      <w:r w:rsidRPr="00E94F4B">
        <w:rPr>
          <w:rFonts w:ascii="Courier New" w:hAnsi="Courier New"/>
          <w:sz w:val="20"/>
          <w:lang w:val="pl-PL"/>
        </w:rPr>
        <w:t>]) :-</w:t>
      </w:r>
      <w:r w:rsidRPr="00E94F4B">
        <w:rPr>
          <w:rFonts w:ascii="Courier New" w:hAnsi="Courier New"/>
          <w:sz w:val="20"/>
          <w:lang w:val="pl-PL"/>
        </w:rPr>
        <w:br/>
        <w:t xml:space="preserve">    </w:t>
      </w:r>
      <w:proofErr w:type="spellStart"/>
      <w:r w:rsidRPr="00E94F4B">
        <w:rPr>
          <w:rFonts w:ascii="Courier New" w:hAnsi="Courier New"/>
          <w:sz w:val="20"/>
          <w:lang w:val="pl-PL"/>
        </w:rPr>
        <w:t>nalezy</w:t>
      </w:r>
      <w:proofErr w:type="spellEnd"/>
      <w:r w:rsidRPr="00E94F4B">
        <w:rPr>
          <w:rFonts w:ascii="Courier New" w:hAnsi="Courier New"/>
          <w:sz w:val="20"/>
          <w:lang w:val="pl-PL"/>
        </w:rPr>
        <w:t>(</w:t>
      </w:r>
      <w:proofErr w:type="spellStart"/>
      <w:r w:rsidRPr="00E94F4B">
        <w:rPr>
          <w:rFonts w:ascii="Courier New" w:hAnsi="Courier New"/>
          <w:sz w:val="20"/>
          <w:lang w:val="pl-PL"/>
        </w:rPr>
        <w:t>X,Yogon</w:t>
      </w:r>
      <w:proofErr w:type="spellEnd"/>
      <w:r w:rsidRPr="00E94F4B">
        <w:rPr>
          <w:rFonts w:ascii="Courier New" w:hAnsi="Courier New"/>
          <w:sz w:val="20"/>
          <w:lang w:val="pl-PL"/>
        </w:rPr>
        <w:t>).</w:t>
      </w:r>
    </w:p>
    <w:p w14:paraId="1DED7E9C" w14:textId="77777777" w:rsidR="00C82FAF" w:rsidRPr="00E94F4B" w:rsidRDefault="00000000">
      <w:pPr>
        <w:pStyle w:val="Cytatintensywny"/>
        <w:rPr>
          <w:lang w:val="pl-PL"/>
        </w:rPr>
      </w:pPr>
      <w:r w:rsidRPr="00E94F4B">
        <w:rPr>
          <w:lang w:val="pl-PL"/>
        </w:rPr>
        <w:t>Ćwiczenie:</w:t>
      </w:r>
      <w:r w:rsidRPr="00E94F4B">
        <w:rPr>
          <w:lang w:val="pl-PL"/>
        </w:rPr>
        <w:br/>
        <w:t xml:space="preserve">Dopisać predykat </w:t>
      </w:r>
      <w:proofErr w:type="spellStart"/>
      <w:r w:rsidRPr="00E94F4B">
        <w:rPr>
          <w:lang w:val="pl-PL"/>
        </w:rPr>
        <w:t>nalezy</w:t>
      </w:r>
      <w:proofErr w:type="spellEnd"/>
      <w:r w:rsidRPr="00E94F4B">
        <w:rPr>
          <w:lang w:val="pl-PL"/>
        </w:rPr>
        <w:t xml:space="preserve"> do pliku listy-1.pl</w:t>
      </w:r>
      <w:r w:rsidRPr="00E94F4B">
        <w:rPr>
          <w:lang w:val="pl-PL"/>
        </w:rPr>
        <w:br/>
      </w:r>
      <w:r w:rsidRPr="00E94F4B">
        <w:rPr>
          <w:lang w:val="pl-PL"/>
        </w:rPr>
        <w:br/>
        <w:t>Sprawdzić i przemyśleć działanie poniższych:</w:t>
      </w:r>
      <w:r w:rsidRPr="00E94F4B">
        <w:rPr>
          <w:lang w:val="pl-PL"/>
        </w:rPr>
        <w:br/>
      </w:r>
      <w:r w:rsidRPr="00E94F4B">
        <w:rPr>
          <w:lang w:val="pl-PL"/>
        </w:rPr>
        <w:br/>
        <w:t xml:space="preserve">?- </w:t>
      </w:r>
      <w:proofErr w:type="spellStart"/>
      <w:r w:rsidRPr="00E94F4B">
        <w:rPr>
          <w:lang w:val="pl-PL"/>
        </w:rPr>
        <w:t>nalezy</w:t>
      </w:r>
      <w:proofErr w:type="spellEnd"/>
      <w:r w:rsidRPr="00E94F4B">
        <w:rPr>
          <w:lang w:val="pl-PL"/>
        </w:rPr>
        <w:t>(c,[</w:t>
      </w:r>
      <w:proofErr w:type="spellStart"/>
      <w:r w:rsidRPr="00E94F4B">
        <w:rPr>
          <w:lang w:val="pl-PL"/>
        </w:rPr>
        <w:t>a,b,c,d</w:t>
      </w:r>
      <w:proofErr w:type="spellEnd"/>
      <w:r w:rsidRPr="00E94F4B">
        <w:rPr>
          <w:lang w:val="pl-PL"/>
        </w:rPr>
        <w:t>]).</w:t>
      </w:r>
      <w:r w:rsidRPr="00E94F4B">
        <w:rPr>
          <w:lang w:val="pl-PL"/>
        </w:rPr>
        <w:br/>
        <w:t xml:space="preserve">?- </w:t>
      </w:r>
      <w:proofErr w:type="spellStart"/>
      <w:r w:rsidRPr="00E94F4B">
        <w:rPr>
          <w:lang w:val="pl-PL"/>
        </w:rPr>
        <w:t>nalezy</w:t>
      </w:r>
      <w:proofErr w:type="spellEnd"/>
      <w:r w:rsidRPr="00E94F4B">
        <w:rPr>
          <w:lang w:val="pl-PL"/>
        </w:rPr>
        <w:t>(x,[</w:t>
      </w:r>
      <w:proofErr w:type="spellStart"/>
      <w:r w:rsidRPr="00E94F4B">
        <w:rPr>
          <w:lang w:val="pl-PL"/>
        </w:rPr>
        <w:t>a,b,c,d</w:t>
      </w:r>
      <w:proofErr w:type="spellEnd"/>
      <w:r w:rsidRPr="00E94F4B">
        <w:rPr>
          <w:lang w:val="pl-PL"/>
        </w:rPr>
        <w:t>]).</w:t>
      </w:r>
      <w:r w:rsidRPr="00E94F4B">
        <w:rPr>
          <w:lang w:val="pl-PL"/>
        </w:rPr>
        <w:br/>
        <w:t xml:space="preserve">?- </w:t>
      </w:r>
      <w:proofErr w:type="spellStart"/>
      <w:r w:rsidRPr="00E94F4B">
        <w:rPr>
          <w:lang w:val="pl-PL"/>
        </w:rPr>
        <w:t>nalezy</w:t>
      </w:r>
      <w:proofErr w:type="spellEnd"/>
      <w:r w:rsidRPr="00E94F4B">
        <w:rPr>
          <w:lang w:val="pl-PL"/>
        </w:rPr>
        <w:t>(X,[</w:t>
      </w:r>
      <w:proofErr w:type="spellStart"/>
      <w:r w:rsidRPr="00E94F4B">
        <w:rPr>
          <w:lang w:val="pl-PL"/>
        </w:rPr>
        <w:t>a,b,c,d</w:t>
      </w:r>
      <w:proofErr w:type="spellEnd"/>
      <w:r w:rsidRPr="00E94F4B">
        <w:rPr>
          <w:lang w:val="pl-PL"/>
        </w:rPr>
        <w:t>]).</w:t>
      </w:r>
      <w:r w:rsidRPr="00E94F4B">
        <w:rPr>
          <w:lang w:val="pl-PL"/>
        </w:rPr>
        <w:br/>
        <w:t xml:space="preserve">?- </w:t>
      </w:r>
      <w:proofErr w:type="spellStart"/>
      <w:r w:rsidRPr="00E94F4B">
        <w:rPr>
          <w:lang w:val="pl-PL"/>
        </w:rPr>
        <w:t>nalezy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x,a</w:t>
      </w:r>
      <w:proofErr w:type="spellEnd"/>
      <w:r w:rsidRPr="00E94F4B">
        <w:rPr>
          <w:lang w:val="pl-PL"/>
        </w:rPr>
        <w:t>).</w:t>
      </w:r>
      <w:r w:rsidRPr="00E94F4B">
        <w:rPr>
          <w:lang w:val="pl-PL"/>
        </w:rPr>
        <w:br/>
        <w:t xml:space="preserve">?- </w:t>
      </w:r>
      <w:proofErr w:type="spellStart"/>
      <w:r w:rsidRPr="00E94F4B">
        <w:rPr>
          <w:lang w:val="pl-PL"/>
        </w:rPr>
        <w:t>nalezy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X,a</w:t>
      </w:r>
      <w:proofErr w:type="spellEnd"/>
      <w:r w:rsidRPr="00E94F4B">
        <w:rPr>
          <w:lang w:val="pl-PL"/>
        </w:rPr>
        <w:t>).</w:t>
      </w:r>
    </w:p>
    <w:p w14:paraId="3B1EE9BC" w14:textId="77777777" w:rsidR="00C82FAF" w:rsidRPr="00E94F4B" w:rsidRDefault="00000000">
      <w:pPr>
        <w:pStyle w:val="Nagwek1"/>
        <w:rPr>
          <w:lang w:val="pl-PL"/>
        </w:rPr>
      </w:pPr>
      <w:r w:rsidRPr="00E94F4B">
        <w:rPr>
          <w:lang w:val="pl-PL"/>
        </w:rPr>
        <w:t>3. Liczenie elementów</w:t>
      </w:r>
    </w:p>
    <w:p w14:paraId="2BF99A94" w14:textId="77777777" w:rsidR="00C82FAF" w:rsidRPr="00E94F4B" w:rsidRDefault="00000000">
      <w:pPr>
        <w:ind w:left="360"/>
        <w:rPr>
          <w:lang w:val="pl-PL"/>
        </w:rPr>
      </w:pPr>
      <w:proofErr w:type="spellStart"/>
      <w:r w:rsidRPr="00E94F4B">
        <w:rPr>
          <w:rFonts w:ascii="Courier New" w:hAnsi="Courier New"/>
          <w:sz w:val="20"/>
          <w:lang w:val="pl-PL"/>
        </w:rPr>
        <w:t>dlugosc</w:t>
      </w:r>
      <w:proofErr w:type="spellEnd"/>
      <w:r w:rsidRPr="00E94F4B">
        <w:rPr>
          <w:rFonts w:ascii="Courier New" w:hAnsi="Courier New"/>
          <w:sz w:val="20"/>
          <w:lang w:val="pl-PL"/>
        </w:rPr>
        <w:t>([],0).</w:t>
      </w:r>
      <w:r w:rsidRPr="00E94F4B">
        <w:rPr>
          <w:rFonts w:ascii="Courier New" w:hAnsi="Courier New"/>
          <w:sz w:val="20"/>
          <w:lang w:val="pl-PL"/>
        </w:rPr>
        <w:br/>
      </w:r>
      <w:proofErr w:type="spellStart"/>
      <w:r w:rsidRPr="00E94F4B">
        <w:rPr>
          <w:rFonts w:ascii="Courier New" w:hAnsi="Courier New"/>
          <w:sz w:val="20"/>
          <w:lang w:val="pl-PL"/>
        </w:rPr>
        <w:t>dlugosc</w:t>
      </w:r>
      <w:proofErr w:type="spellEnd"/>
      <w:r w:rsidRPr="00E94F4B">
        <w:rPr>
          <w:rFonts w:ascii="Courier New" w:hAnsi="Courier New"/>
          <w:sz w:val="20"/>
          <w:lang w:val="pl-PL"/>
        </w:rPr>
        <w:t>([_|Ogon],</w:t>
      </w:r>
      <w:proofErr w:type="spellStart"/>
      <w:r w:rsidRPr="00E94F4B">
        <w:rPr>
          <w:rFonts w:ascii="Courier New" w:hAnsi="Courier New"/>
          <w:sz w:val="20"/>
          <w:lang w:val="pl-PL"/>
        </w:rPr>
        <w:t>Dlug</w:t>
      </w:r>
      <w:proofErr w:type="spellEnd"/>
      <w:r w:rsidRPr="00E94F4B">
        <w:rPr>
          <w:rFonts w:ascii="Courier New" w:hAnsi="Courier New"/>
          <w:sz w:val="20"/>
          <w:lang w:val="pl-PL"/>
        </w:rPr>
        <w:t>) :-</w:t>
      </w:r>
      <w:r w:rsidRPr="00E94F4B">
        <w:rPr>
          <w:rFonts w:ascii="Courier New" w:hAnsi="Courier New"/>
          <w:sz w:val="20"/>
          <w:lang w:val="pl-PL"/>
        </w:rPr>
        <w:br/>
        <w:t xml:space="preserve">    </w:t>
      </w:r>
      <w:proofErr w:type="spellStart"/>
      <w:r w:rsidRPr="00E94F4B">
        <w:rPr>
          <w:rFonts w:ascii="Courier New" w:hAnsi="Courier New"/>
          <w:sz w:val="20"/>
          <w:lang w:val="pl-PL"/>
        </w:rPr>
        <w:t>dlugosc</w:t>
      </w:r>
      <w:proofErr w:type="spellEnd"/>
      <w:r w:rsidRPr="00E94F4B">
        <w:rPr>
          <w:rFonts w:ascii="Courier New" w:hAnsi="Courier New"/>
          <w:sz w:val="20"/>
          <w:lang w:val="pl-PL"/>
        </w:rPr>
        <w:t>(</w:t>
      </w:r>
      <w:proofErr w:type="spellStart"/>
      <w:r w:rsidRPr="00E94F4B">
        <w:rPr>
          <w:rFonts w:ascii="Courier New" w:hAnsi="Courier New"/>
          <w:sz w:val="20"/>
          <w:lang w:val="pl-PL"/>
        </w:rPr>
        <w:t>Ogon,X</w:t>
      </w:r>
      <w:proofErr w:type="spellEnd"/>
      <w:r w:rsidRPr="00E94F4B">
        <w:rPr>
          <w:rFonts w:ascii="Courier New" w:hAnsi="Courier New"/>
          <w:sz w:val="20"/>
          <w:lang w:val="pl-PL"/>
        </w:rPr>
        <w:t>),</w:t>
      </w:r>
      <w:r w:rsidRPr="00E94F4B">
        <w:rPr>
          <w:rFonts w:ascii="Courier New" w:hAnsi="Courier New"/>
          <w:sz w:val="20"/>
          <w:lang w:val="pl-PL"/>
        </w:rPr>
        <w:br/>
        <w:t xml:space="preserve">    </w:t>
      </w:r>
      <w:proofErr w:type="spellStart"/>
      <w:r w:rsidRPr="00E94F4B">
        <w:rPr>
          <w:rFonts w:ascii="Courier New" w:hAnsi="Courier New"/>
          <w:sz w:val="20"/>
          <w:lang w:val="pl-PL"/>
        </w:rPr>
        <w:t>Dlug</w:t>
      </w:r>
      <w:proofErr w:type="spellEnd"/>
      <w:r w:rsidRPr="00E94F4B">
        <w:rPr>
          <w:rFonts w:ascii="Courier New" w:hAnsi="Courier New"/>
          <w:sz w:val="20"/>
          <w:lang w:val="pl-PL"/>
        </w:rPr>
        <w:t xml:space="preserve"> </w:t>
      </w:r>
      <w:proofErr w:type="spellStart"/>
      <w:r w:rsidRPr="00E94F4B">
        <w:rPr>
          <w:rFonts w:ascii="Courier New" w:hAnsi="Courier New"/>
          <w:sz w:val="20"/>
          <w:lang w:val="pl-PL"/>
        </w:rPr>
        <w:t>is</w:t>
      </w:r>
      <w:proofErr w:type="spellEnd"/>
      <w:r w:rsidRPr="00E94F4B">
        <w:rPr>
          <w:rFonts w:ascii="Courier New" w:hAnsi="Courier New"/>
          <w:sz w:val="20"/>
          <w:lang w:val="pl-PL"/>
        </w:rPr>
        <w:t xml:space="preserve"> X+1.</w:t>
      </w:r>
    </w:p>
    <w:p w14:paraId="21ABEBF8" w14:textId="77777777" w:rsidR="00C82FAF" w:rsidRDefault="00000000">
      <w:pPr>
        <w:pStyle w:val="Cytatintensywny"/>
        <w:rPr>
          <w:lang w:val="pl-PL"/>
        </w:rPr>
      </w:pPr>
      <w:r w:rsidRPr="00E94F4B">
        <w:rPr>
          <w:lang w:val="pl-PL"/>
        </w:rPr>
        <w:t>Ćwiczenie:</w:t>
      </w:r>
      <w:r w:rsidRPr="00E94F4B">
        <w:rPr>
          <w:lang w:val="pl-PL"/>
        </w:rPr>
        <w:br/>
        <w:t xml:space="preserve">Dopisać predykat </w:t>
      </w:r>
      <w:proofErr w:type="spellStart"/>
      <w:r w:rsidRPr="00E94F4B">
        <w:rPr>
          <w:lang w:val="pl-PL"/>
        </w:rPr>
        <w:t>dlugosc</w:t>
      </w:r>
      <w:proofErr w:type="spellEnd"/>
      <w:r w:rsidRPr="00E94F4B">
        <w:rPr>
          <w:lang w:val="pl-PL"/>
        </w:rPr>
        <w:t xml:space="preserve"> do pliku listy-1.pl</w:t>
      </w:r>
      <w:r w:rsidRPr="00E94F4B">
        <w:rPr>
          <w:lang w:val="pl-PL"/>
        </w:rPr>
        <w:br/>
      </w:r>
      <w:r w:rsidRPr="00E94F4B">
        <w:rPr>
          <w:lang w:val="pl-PL"/>
        </w:rPr>
        <w:br/>
        <w:t>Sprawdzić i przemyśleć działanie poniższych:</w:t>
      </w:r>
      <w:r w:rsidRPr="00E94F4B">
        <w:rPr>
          <w:lang w:val="pl-PL"/>
        </w:rPr>
        <w:br/>
      </w:r>
      <w:r w:rsidRPr="00E94F4B">
        <w:rPr>
          <w:lang w:val="pl-PL"/>
        </w:rPr>
        <w:br/>
        <w:t xml:space="preserve">?- </w:t>
      </w:r>
      <w:proofErr w:type="spellStart"/>
      <w:r w:rsidRPr="00E94F4B">
        <w:rPr>
          <w:lang w:val="pl-PL"/>
        </w:rPr>
        <w:t>dlugosc</w:t>
      </w:r>
      <w:proofErr w:type="spellEnd"/>
      <w:r w:rsidRPr="00E94F4B">
        <w:rPr>
          <w:lang w:val="pl-PL"/>
        </w:rPr>
        <w:t>([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],X).</w:t>
      </w:r>
    </w:p>
    <w:p w14:paraId="5E02D5EB" w14:textId="77777777" w:rsidR="00E94F4B" w:rsidRPr="00E94F4B" w:rsidRDefault="00E94F4B" w:rsidP="00E94F4B">
      <w:pPr>
        <w:rPr>
          <w:lang w:val="pl-PL"/>
        </w:rPr>
      </w:pPr>
    </w:p>
    <w:p w14:paraId="2DD58B63" w14:textId="77777777" w:rsidR="00E94F4B" w:rsidRPr="00E94F4B" w:rsidRDefault="00E94F4B" w:rsidP="00E94F4B">
      <w:pPr>
        <w:pStyle w:val="Nagwek1"/>
        <w:rPr>
          <w:lang w:val="pl-PL"/>
        </w:rPr>
      </w:pPr>
      <w:r w:rsidRPr="00E94F4B">
        <w:rPr>
          <w:lang w:val="pl-PL"/>
        </w:rPr>
        <w:t>4. Rekurencyjna analiza list</w:t>
      </w:r>
    </w:p>
    <w:p w14:paraId="1167D2A4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a2b([],[]).</w:t>
      </w:r>
    </w:p>
    <w:p w14:paraId="57089373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a2b([</w:t>
      </w:r>
      <w:proofErr w:type="spellStart"/>
      <w:r w:rsidRPr="00E94F4B">
        <w:rPr>
          <w:lang w:val="pl-PL"/>
        </w:rPr>
        <w:t>a|Ta</w:t>
      </w:r>
      <w:proofErr w:type="spellEnd"/>
      <w:r w:rsidRPr="00E94F4B">
        <w:rPr>
          <w:lang w:val="pl-PL"/>
        </w:rPr>
        <w:t>],[</w:t>
      </w:r>
      <w:proofErr w:type="spellStart"/>
      <w:r w:rsidRPr="00E94F4B">
        <w:rPr>
          <w:lang w:val="pl-PL"/>
        </w:rPr>
        <w:t>b|Tb</w:t>
      </w:r>
      <w:proofErr w:type="spellEnd"/>
      <w:r w:rsidRPr="00E94F4B">
        <w:rPr>
          <w:lang w:val="pl-PL"/>
        </w:rPr>
        <w:t xml:space="preserve">]) :- </w:t>
      </w:r>
    </w:p>
    <w:p w14:paraId="7F0D939E" w14:textId="532E7461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a2b(</w:t>
      </w:r>
      <w:proofErr w:type="spellStart"/>
      <w:r w:rsidRPr="00E94F4B">
        <w:rPr>
          <w:lang w:val="pl-PL"/>
        </w:rPr>
        <w:t>Ta,Tb</w:t>
      </w:r>
      <w:proofErr w:type="spellEnd"/>
      <w:r w:rsidRPr="00E94F4B">
        <w:rPr>
          <w:lang w:val="pl-PL"/>
        </w:rPr>
        <w:t>).</w:t>
      </w:r>
    </w:p>
    <w:p w14:paraId="6D8D28CE" w14:textId="16048A38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Ćwiczenie</w:t>
      </w:r>
    </w:p>
    <w:p w14:paraId="0BAEE7D6" w14:textId="46DC8C70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Dopisać predykat a2b do pliku listy-1.pl</w:t>
      </w:r>
    </w:p>
    <w:p w14:paraId="46F9348E" w14:textId="47373E8A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Sprawdzić i przemyśleć działanie poniższych:</w:t>
      </w:r>
    </w:p>
    <w:p w14:paraId="61621815" w14:textId="77777777" w:rsidR="00E94F4B" w:rsidRPr="00E94F4B" w:rsidRDefault="00E94F4B" w:rsidP="00E94F4B">
      <w:pPr>
        <w:pStyle w:val="Cytatintensywny"/>
      </w:pPr>
      <w:r w:rsidRPr="00E94F4B">
        <w:rPr>
          <w:lang w:val="pl-PL"/>
        </w:rPr>
        <w:t xml:space="preserve">  </w:t>
      </w:r>
      <w:r w:rsidRPr="00E94F4B">
        <w:t>?- a2b([</w:t>
      </w:r>
      <w:proofErr w:type="spellStart"/>
      <w:r w:rsidRPr="00E94F4B">
        <w:t>a,a,a</w:t>
      </w:r>
      <w:proofErr w:type="spellEnd"/>
      <w:r w:rsidRPr="00E94F4B">
        <w:t>],[</w:t>
      </w:r>
      <w:proofErr w:type="spellStart"/>
      <w:r w:rsidRPr="00E94F4B">
        <w:t>b,b,b</w:t>
      </w:r>
      <w:proofErr w:type="spellEnd"/>
      <w:r w:rsidRPr="00E94F4B">
        <w:t>]).</w:t>
      </w:r>
    </w:p>
    <w:p w14:paraId="0B42B812" w14:textId="77777777" w:rsidR="00E94F4B" w:rsidRPr="00E94F4B" w:rsidRDefault="00E94F4B" w:rsidP="00E94F4B">
      <w:pPr>
        <w:pStyle w:val="Cytatintensywny"/>
      </w:pPr>
      <w:r w:rsidRPr="00E94F4B">
        <w:t xml:space="preserve">  ?- a2b([</w:t>
      </w:r>
      <w:proofErr w:type="spellStart"/>
      <w:r w:rsidRPr="00E94F4B">
        <w:t>a,a,a,a</w:t>
      </w:r>
      <w:proofErr w:type="spellEnd"/>
      <w:r w:rsidRPr="00E94F4B">
        <w:t>],[</w:t>
      </w:r>
      <w:proofErr w:type="spellStart"/>
      <w:r w:rsidRPr="00E94F4B">
        <w:t>b,b,b</w:t>
      </w:r>
      <w:proofErr w:type="spellEnd"/>
      <w:r w:rsidRPr="00E94F4B">
        <w:t>]).</w:t>
      </w:r>
    </w:p>
    <w:p w14:paraId="71830163" w14:textId="77777777" w:rsidR="00E94F4B" w:rsidRDefault="00E94F4B" w:rsidP="00E94F4B">
      <w:pPr>
        <w:pStyle w:val="Cytatintensywny"/>
      </w:pPr>
      <w:r w:rsidRPr="00E94F4B">
        <w:t xml:space="preserve">  ?- a2b([</w:t>
      </w:r>
      <w:proofErr w:type="spellStart"/>
      <w:r w:rsidRPr="00E94F4B">
        <w:t>a,s,d</w:t>
      </w:r>
      <w:proofErr w:type="spellEnd"/>
      <w:r w:rsidRPr="00E94F4B">
        <w:t>],[</w:t>
      </w:r>
      <w:proofErr w:type="spellStart"/>
      <w:r w:rsidRPr="00E94F4B">
        <w:t>b,s,d</w:t>
      </w:r>
      <w:proofErr w:type="spellEnd"/>
      <w:r w:rsidRPr="00E94F4B">
        <w:t>]).</w:t>
      </w:r>
    </w:p>
    <w:p w14:paraId="201B1291" w14:textId="2F4B297A" w:rsidR="00E94F4B" w:rsidRPr="00E94F4B" w:rsidRDefault="00E94F4B" w:rsidP="00E94F4B">
      <w:pPr>
        <w:pStyle w:val="Cytatintensywny"/>
      </w:pPr>
      <w:r w:rsidRPr="00E94F4B">
        <w:t xml:space="preserve">  ?- a2b([</w:t>
      </w:r>
      <w:proofErr w:type="spellStart"/>
      <w:r w:rsidRPr="00E94F4B">
        <w:t>a,a,a,a</w:t>
      </w:r>
      <w:proofErr w:type="spellEnd"/>
      <w:r w:rsidRPr="00E94F4B">
        <w:t>],X).</w:t>
      </w:r>
    </w:p>
    <w:p w14:paraId="49A41A9E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t xml:space="preserve">  </w:t>
      </w:r>
      <w:r w:rsidRPr="00E94F4B">
        <w:rPr>
          <w:lang w:val="pl-PL"/>
        </w:rPr>
        <w:t>?- a2b(X,[</w:t>
      </w:r>
      <w:proofErr w:type="spellStart"/>
      <w:r w:rsidRPr="00E94F4B">
        <w:rPr>
          <w:lang w:val="pl-PL"/>
        </w:rPr>
        <w:t>b,b</w:t>
      </w:r>
      <w:proofErr w:type="spellEnd"/>
      <w:r w:rsidRPr="00E94F4B">
        <w:rPr>
          <w:lang w:val="pl-PL"/>
        </w:rPr>
        <w:t>]).</w:t>
      </w:r>
    </w:p>
    <w:p w14:paraId="44667433" w14:textId="49D92B86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 xml:space="preserve">  ?- a2b(X,Y).</w:t>
      </w:r>
    </w:p>
    <w:p w14:paraId="2984A9A3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Uwaga: ten predykat robi „coś ciekawego” tylko na listach zaczynających się od a i b!</w:t>
      </w:r>
    </w:p>
    <w:p w14:paraId="616C9546" w14:textId="77777777" w:rsidR="00E94F4B" w:rsidRPr="00E94F4B" w:rsidRDefault="00E94F4B" w:rsidP="00E94F4B">
      <w:pPr>
        <w:pStyle w:val="Nagwek1"/>
        <w:rPr>
          <w:lang w:val="pl-PL"/>
        </w:rPr>
      </w:pPr>
      <w:r w:rsidRPr="00E94F4B">
        <w:rPr>
          <w:lang w:val="pl-PL"/>
        </w:rPr>
        <w:t>5. Sklejanie list</w:t>
      </w:r>
    </w:p>
    <w:p w14:paraId="1DA78E13" w14:textId="77777777" w:rsidR="00E94F4B" w:rsidRPr="00E94F4B" w:rsidRDefault="00E94F4B" w:rsidP="00E94F4B">
      <w:pPr>
        <w:rPr>
          <w:lang w:val="pl-PL"/>
        </w:rPr>
      </w:pPr>
    </w:p>
    <w:p w14:paraId="40023B1B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sklej([],X,X).</w:t>
      </w:r>
    </w:p>
    <w:p w14:paraId="30A24A3C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sklej([X|L1],L2,[X|L3]) :-</w:t>
      </w:r>
    </w:p>
    <w:p w14:paraId="5D06A7F4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ab/>
        <w:t>sklej(L1,L2,L3).</w:t>
      </w:r>
    </w:p>
    <w:p w14:paraId="63661268" w14:textId="77777777" w:rsidR="00E94F4B" w:rsidRPr="00E94F4B" w:rsidRDefault="00E94F4B" w:rsidP="00E94F4B">
      <w:pPr>
        <w:rPr>
          <w:lang w:val="pl-PL"/>
        </w:rPr>
      </w:pPr>
    </w:p>
    <w:p w14:paraId="035543EF" w14:textId="284DD23B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Ćwiczenie</w:t>
      </w:r>
    </w:p>
    <w:p w14:paraId="3E6DD6FD" w14:textId="0F82CF0D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lastRenderedPageBreak/>
        <w:t>Dopisać predykat sklej do pliku listy-1.pl</w:t>
      </w:r>
    </w:p>
    <w:p w14:paraId="4C48A317" w14:textId="2EC67BA9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Sprawdzić i przemyśleć działanie poniższych:</w:t>
      </w:r>
    </w:p>
    <w:p w14:paraId="19A599FA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sklej([</w:t>
      </w:r>
      <w:proofErr w:type="spellStart"/>
      <w:r w:rsidRPr="00E94F4B">
        <w:rPr>
          <w:lang w:val="pl-PL"/>
        </w:rPr>
        <w:t>a,b</w:t>
      </w:r>
      <w:proofErr w:type="spellEnd"/>
      <w:r w:rsidRPr="00E94F4B">
        <w:rPr>
          <w:lang w:val="pl-PL"/>
        </w:rPr>
        <w:t>],[</w:t>
      </w:r>
      <w:proofErr w:type="spellStart"/>
      <w:r w:rsidRPr="00E94F4B">
        <w:rPr>
          <w:lang w:val="pl-PL"/>
        </w:rPr>
        <w:t>c,d</w:t>
      </w:r>
      <w:proofErr w:type="spellEnd"/>
      <w:r w:rsidRPr="00E94F4B">
        <w:rPr>
          <w:lang w:val="pl-PL"/>
        </w:rPr>
        <w:t>],X).</w:t>
      </w:r>
    </w:p>
    <w:p w14:paraId="0110BF86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sklej([</w:t>
      </w:r>
      <w:proofErr w:type="spellStart"/>
      <w:r w:rsidRPr="00E94F4B">
        <w:rPr>
          <w:lang w:val="pl-PL"/>
        </w:rPr>
        <w:t>a,b</w:t>
      </w:r>
      <w:proofErr w:type="spellEnd"/>
      <w:r w:rsidRPr="00E94F4B">
        <w:rPr>
          <w:lang w:val="pl-PL"/>
        </w:rPr>
        <w:t>],X,[</w:t>
      </w:r>
      <w:proofErr w:type="spellStart"/>
      <w:r w:rsidRPr="00E94F4B">
        <w:rPr>
          <w:lang w:val="pl-PL"/>
        </w:rPr>
        <w:t>c,d</w:t>
      </w:r>
      <w:proofErr w:type="spellEnd"/>
      <w:r w:rsidRPr="00E94F4B">
        <w:rPr>
          <w:lang w:val="pl-PL"/>
        </w:rPr>
        <w:t>]).</w:t>
      </w:r>
    </w:p>
    <w:p w14:paraId="09BD1939" w14:textId="3CF2196F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sklej([</w:t>
      </w:r>
      <w:proofErr w:type="spellStart"/>
      <w:r w:rsidRPr="00E94F4B">
        <w:rPr>
          <w:lang w:val="pl-PL"/>
        </w:rPr>
        <w:t>a,b</w:t>
      </w:r>
      <w:proofErr w:type="spellEnd"/>
      <w:r w:rsidRPr="00E94F4B">
        <w:rPr>
          <w:lang w:val="pl-PL"/>
        </w:rPr>
        <w:t>],X,[</w:t>
      </w:r>
      <w:proofErr w:type="spellStart"/>
      <w:r w:rsidRPr="00E94F4B">
        <w:rPr>
          <w:lang w:val="pl-PL"/>
        </w:rPr>
        <w:t>a,b,c,d</w:t>
      </w:r>
      <w:proofErr w:type="spellEnd"/>
      <w:r w:rsidRPr="00E94F4B">
        <w:rPr>
          <w:lang w:val="pl-PL"/>
        </w:rPr>
        <w:t xml:space="preserve">]). </w:t>
      </w:r>
    </w:p>
    <w:p w14:paraId="011541F1" w14:textId="11BA8E4F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sklej(A,B,[</w:t>
      </w:r>
      <w:proofErr w:type="spellStart"/>
      <w:r w:rsidRPr="00E94F4B">
        <w:rPr>
          <w:lang w:val="pl-PL"/>
        </w:rPr>
        <w:t>a,b,c,d,e</w:t>
      </w:r>
      <w:proofErr w:type="spellEnd"/>
      <w:r w:rsidRPr="00E94F4B">
        <w:rPr>
          <w:lang w:val="pl-PL"/>
        </w:rPr>
        <w:t>]).</w:t>
      </w:r>
    </w:p>
    <w:p w14:paraId="278F5A3F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sklej([1,2,3],[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],X).</w:t>
      </w:r>
    </w:p>
    <w:p w14:paraId="4B48F3BC" w14:textId="317B0003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sklej([1,2,3],[a(e),b(f),c(</w:t>
      </w:r>
      <w:proofErr w:type="spellStart"/>
      <w:r w:rsidRPr="00E94F4B">
        <w:rPr>
          <w:lang w:val="pl-PL"/>
        </w:rPr>
        <w:t>d,g</w:t>
      </w:r>
      <w:proofErr w:type="spellEnd"/>
      <w:r w:rsidRPr="00E94F4B">
        <w:rPr>
          <w:lang w:val="pl-PL"/>
        </w:rPr>
        <w:t xml:space="preserve">)],X). </w:t>
      </w:r>
    </w:p>
    <w:p w14:paraId="48BB6064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sklej(Przed,[5|Po],[1,2,3,4,5,6,7,8,9]).</w:t>
      </w:r>
    </w:p>
    <w:p w14:paraId="576DC826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sklej(_,[A,5,B|_],[1,2,3,4,5,6,7,8,9]).</w:t>
      </w:r>
    </w:p>
    <w:p w14:paraId="1D8E9966" w14:textId="4859A0CF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sklej(A,[</w:t>
      </w:r>
      <w:proofErr w:type="spellStart"/>
      <w:r w:rsidRPr="00E94F4B">
        <w:rPr>
          <w:lang w:val="pl-PL"/>
        </w:rPr>
        <w:t>x,x,x</w:t>
      </w:r>
      <w:proofErr w:type="spellEnd"/>
      <w:r w:rsidRPr="00E94F4B">
        <w:rPr>
          <w:lang w:val="pl-PL"/>
        </w:rPr>
        <w:t>|_],[</w:t>
      </w:r>
      <w:proofErr w:type="spellStart"/>
      <w:r w:rsidRPr="00E94F4B">
        <w:rPr>
          <w:lang w:val="pl-PL"/>
        </w:rPr>
        <w:t>a,b,x,x,c,x,x,x,d,e</w:t>
      </w:r>
      <w:proofErr w:type="spellEnd"/>
      <w:r w:rsidRPr="00E94F4B">
        <w:rPr>
          <w:lang w:val="pl-PL"/>
        </w:rPr>
        <w:t>]).</w:t>
      </w:r>
    </w:p>
    <w:p w14:paraId="3EDB3D5D" w14:textId="2C33553C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Uwaga: dopisać i przetestować predykat:</w:t>
      </w:r>
    </w:p>
    <w:p w14:paraId="7BCDE85C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nalezy1(X,L) :-</w:t>
      </w:r>
    </w:p>
    <w:p w14:paraId="3BCBF9C7" w14:textId="4C86F73A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ab/>
        <w:t>sklej(_,[X|_],L).</w:t>
      </w:r>
    </w:p>
    <w:p w14:paraId="1C86B006" w14:textId="70C74515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Zdefiniować predykat:</w:t>
      </w:r>
    </w:p>
    <w:p w14:paraId="19B920FD" w14:textId="27B22EBE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ostatni(</w:t>
      </w:r>
      <w:proofErr w:type="spellStart"/>
      <w:r w:rsidRPr="00E94F4B">
        <w:rPr>
          <w:lang w:val="pl-PL"/>
        </w:rPr>
        <w:t>Element,Lista</w:t>
      </w:r>
      <w:proofErr w:type="spellEnd"/>
      <w:r w:rsidRPr="00E94F4B">
        <w:rPr>
          <w:lang w:val="pl-PL"/>
        </w:rPr>
        <w:t>).</w:t>
      </w:r>
    </w:p>
    <w:p w14:paraId="6E33598E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Z użyciem i bez użycia sklej.</w:t>
      </w:r>
    </w:p>
    <w:p w14:paraId="63AA5DA4" w14:textId="6918553A" w:rsidR="00E94F4B" w:rsidRPr="00E94F4B" w:rsidRDefault="00E94F4B" w:rsidP="00E94F4B">
      <w:pPr>
        <w:pStyle w:val="Nagwek1"/>
        <w:rPr>
          <w:lang w:val="pl-PL"/>
        </w:rPr>
      </w:pPr>
      <w:r w:rsidRPr="00E94F4B">
        <w:rPr>
          <w:lang w:val="pl-PL"/>
        </w:rPr>
        <w:t>6. Dodawanie elementów</w:t>
      </w:r>
    </w:p>
    <w:p w14:paraId="7485680B" w14:textId="5A64D3A5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dodaj(X,L,[X|L]).</w:t>
      </w:r>
    </w:p>
    <w:p w14:paraId="2CDF5FBB" w14:textId="658A8EAD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W praktyce nie byłby tu potrzebny dodatkowy predykat.</w:t>
      </w:r>
    </w:p>
    <w:p w14:paraId="1068446E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Ćwiczenie</w:t>
      </w:r>
    </w:p>
    <w:p w14:paraId="0B15EBFB" w14:textId="77777777" w:rsidR="00E94F4B" w:rsidRPr="00E94F4B" w:rsidRDefault="00E94F4B" w:rsidP="00E94F4B">
      <w:pPr>
        <w:pStyle w:val="Cytatintensywny"/>
        <w:rPr>
          <w:lang w:val="pl-PL"/>
        </w:rPr>
      </w:pPr>
    </w:p>
    <w:p w14:paraId="630AC29D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lastRenderedPageBreak/>
        <w:t>Dopisać predykat dodaj do pliku listy-1.pl</w:t>
      </w:r>
    </w:p>
    <w:p w14:paraId="2ED8F759" w14:textId="77777777" w:rsidR="00E94F4B" w:rsidRPr="00E94F4B" w:rsidRDefault="00E94F4B" w:rsidP="00E94F4B">
      <w:pPr>
        <w:pStyle w:val="Cytatintensywny"/>
        <w:rPr>
          <w:lang w:val="pl-PL"/>
        </w:rPr>
      </w:pPr>
    </w:p>
    <w:p w14:paraId="5495E3E7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Sprawdzić i przemyśleć działanie poniższych:</w:t>
      </w:r>
    </w:p>
    <w:p w14:paraId="1554F534" w14:textId="77777777" w:rsidR="00E94F4B" w:rsidRPr="00E94F4B" w:rsidRDefault="00E94F4B" w:rsidP="00E94F4B">
      <w:pPr>
        <w:pStyle w:val="Cytatintensywny"/>
        <w:rPr>
          <w:lang w:val="pl-PL"/>
        </w:rPr>
      </w:pPr>
    </w:p>
    <w:p w14:paraId="774F8F06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dodaj(a,[</w:t>
      </w:r>
      <w:proofErr w:type="spellStart"/>
      <w:r w:rsidRPr="00E94F4B">
        <w:rPr>
          <w:lang w:val="pl-PL"/>
        </w:rPr>
        <w:t>c,d</w:t>
      </w:r>
      <w:proofErr w:type="spellEnd"/>
      <w:r w:rsidRPr="00E94F4B">
        <w:rPr>
          <w:lang w:val="pl-PL"/>
        </w:rPr>
        <w:t>],X).</w:t>
      </w:r>
    </w:p>
    <w:p w14:paraId="422ECFCB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dodaj([</w:t>
      </w:r>
      <w:proofErr w:type="spellStart"/>
      <w:r w:rsidRPr="00E94F4B">
        <w:rPr>
          <w:lang w:val="pl-PL"/>
        </w:rPr>
        <w:t>a,b</w:t>
      </w:r>
      <w:proofErr w:type="spellEnd"/>
      <w:r w:rsidRPr="00E94F4B">
        <w:rPr>
          <w:lang w:val="pl-PL"/>
        </w:rPr>
        <w:t>],[</w:t>
      </w:r>
      <w:proofErr w:type="spellStart"/>
      <w:r w:rsidRPr="00E94F4B">
        <w:rPr>
          <w:lang w:val="pl-PL"/>
        </w:rPr>
        <w:t>c,d</w:t>
      </w:r>
      <w:proofErr w:type="spellEnd"/>
      <w:r w:rsidRPr="00E94F4B">
        <w:rPr>
          <w:lang w:val="pl-PL"/>
        </w:rPr>
        <w:t>],X).</w:t>
      </w:r>
    </w:p>
    <w:p w14:paraId="18E666E8" w14:textId="77777777" w:rsidR="00E94F4B" w:rsidRPr="00E94F4B" w:rsidRDefault="00E94F4B" w:rsidP="00E94F4B">
      <w:pPr>
        <w:rPr>
          <w:lang w:val="pl-PL"/>
        </w:rPr>
      </w:pPr>
    </w:p>
    <w:p w14:paraId="5A0682AF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7. Usuwanie elementów</w:t>
      </w:r>
    </w:p>
    <w:p w14:paraId="46D05A73" w14:textId="77777777" w:rsidR="00E94F4B" w:rsidRPr="00E94F4B" w:rsidRDefault="00E94F4B" w:rsidP="00E94F4B">
      <w:pPr>
        <w:rPr>
          <w:lang w:val="pl-PL"/>
        </w:rPr>
      </w:pPr>
    </w:p>
    <w:p w14:paraId="422AD6AD" w14:textId="77777777" w:rsidR="00E94F4B" w:rsidRPr="00E94F4B" w:rsidRDefault="00E94F4B" w:rsidP="00E94F4B">
      <w:pPr>
        <w:pStyle w:val="Cytatintensywny"/>
        <w:rPr>
          <w:lang w:val="pl-PL"/>
        </w:rPr>
      </w:pPr>
      <w:proofErr w:type="spellStart"/>
      <w:r w:rsidRPr="00E94F4B">
        <w:rPr>
          <w:lang w:val="pl-PL"/>
        </w:rPr>
        <w:t>usun</w:t>
      </w:r>
      <w:proofErr w:type="spellEnd"/>
      <w:r w:rsidRPr="00E94F4B">
        <w:rPr>
          <w:lang w:val="pl-PL"/>
        </w:rPr>
        <w:t>(X,[</w:t>
      </w:r>
      <w:proofErr w:type="spellStart"/>
      <w:r w:rsidRPr="00E94F4B">
        <w:rPr>
          <w:lang w:val="pl-PL"/>
        </w:rPr>
        <w:t>X|Reszta</w:t>
      </w:r>
      <w:proofErr w:type="spellEnd"/>
      <w:r w:rsidRPr="00E94F4B">
        <w:rPr>
          <w:lang w:val="pl-PL"/>
        </w:rPr>
        <w:t>],Reszta).</w:t>
      </w:r>
    </w:p>
    <w:p w14:paraId="007A9014" w14:textId="77777777" w:rsidR="00E94F4B" w:rsidRPr="00E94F4B" w:rsidRDefault="00E94F4B" w:rsidP="00E94F4B">
      <w:pPr>
        <w:pStyle w:val="Cytatintensywny"/>
        <w:rPr>
          <w:lang w:val="pl-PL"/>
        </w:rPr>
      </w:pPr>
      <w:proofErr w:type="spellStart"/>
      <w:r w:rsidRPr="00E94F4B">
        <w:rPr>
          <w:lang w:val="pl-PL"/>
        </w:rPr>
        <w:t>usun</w:t>
      </w:r>
      <w:proofErr w:type="spellEnd"/>
      <w:r w:rsidRPr="00E94F4B">
        <w:rPr>
          <w:lang w:val="pl-PL"/>
        </w:rPr>
        <w:t>(X,[</w:t>
      </w:r>
      <w:proofErr w:type="spellStart"/>
      <w:r w:rsidRPr="00E94F4B">
        <w:rPr>
          <w:lang w:val="pl-PL"/>
        </w:rPr>
        <w:t>Y|Ogon</w:t>
      </w:r>
      <w:proofErr w:type="spellEnd"/>
      <w:r w:rsidRPr="00E94F4B">
        <w:rPr>
          <w:lang w:val="pl-PL"/>
        </w:rPr>
        <w:t>],[</w:t>
      </w:r>
      <w:proofErr w:type="spellStart"/>
      <w:r w:rsidRPr="00E94F4B">
        <w:rPr>
          <w:lang w:val="pl-PL"/>
        </w:rPr>
        <w:t>Y|Reszta</w:t>
      </w:r>
      <w:proofErr w:type="spellEnd"/>
      <w:r w:rsidRPr="00E94F4B">
        <w:rPr>
          <w:lang w:val="pl-PL"/>
        </w:rPr>
        <w:t>]) :-</w:t>
      </w:r>
    </w:p>
    <w:p w14:paraId="78F611F3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ab/>
      </w:r>
      <w:proofErr w:type="spellStart"/>
      <w:r w:rsidRPr="00E94F4B">
        <w:rPr>
          <w:lang w:val="pl-PL"/>
        </w:rPr>
        <w:t>usun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X,Ogon,Reszta</w:t>
      </w:r>
      <w:proofErr w:type="spellEnd"/>
      <w:r w:rsidRPr="00E94F4B">
        <w:rPr>
          <w:lang w:val="pl-PL"/>
        </w:rPr>
        <w:t>).</w:t>
      </w:r>
    </w:p>
    <w:p w14:paraId="131B8A72" w14:textId="77777777" w:rsidR="00E94F4B" w:rsidRPr="00E94F4B" w:rsidRDefault="00E94F4B" w:rsidP="00E94F4B">
      <w:pPr>
        <w:pStyle w:val="Cytatintensywny"/>
        <w:rPr>
          <w:lang w:val="pl-PL"/>
        </w:rPr>
      </w:pPr>
    </w:p>
    <w:p w14:paraId="229AFD79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Ćwiczenie</w:t>
      </w:r>
    </w:p>
    <w:p w14:paraId="2EFADE6E" w14:textId="77777777" w:rsidR="00E94F4B" w:rsidRPr="00E94F4B" w:rsidRDefault="00E94F4B" w:rsidP="00E94F4B">
      <w:pPr>
        <w:pStyle w:val="Cytatintensywny"/>
        <w:rPr>
          <w:lang w:val="pl-PL"/>
        </w:rPr>
      </w:pPr>
    </w:p>
    <w:p w14:paraId="6933E2C6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 xml:space="preserve">Dopisać predykat </w:t>
      </w:r>
      <w:proofErr w:type="spellStart"/>
      <w:r w:rsidRPr="00E94F4B">
        <w:rPr>
          <w:lang w:val="pl-PL"/>
        </w:rPr>
        <w:t>usun</w:t>
      </w:r>
      <w:proofErr w:type="spellEnd"/>
      <w:r w:rsidRPr="00E94F4B">
        <w:rPr>
          <w:lang w:val="pl-PL"/>
        </w:rPr>
        <w:t xml:space="preserve"> do pliku listy-1.pl</w:t>
      </w:r>
    </w:p>
    <w:p w14:paraId="068FA458" w14:textId="77777777" w:rsidR="00E94F4B" w:rsidRPr="00E94F4B" w:rsidRDefault="00E94F4B" w:rsidP="00E94F4B">
      <w:pPr>
        <w:pStyle w:val="Cytatintensywny"/>
        <w:rPr>
          <w:lang w:val="pl-PL"/>
        </w:rPr>
      </w:pPr>
    </w:p>
    <w:p w14:paraId="4FA07259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Sprawdzić i przemyśleć działanie poniższych:</w:t>
      </w:r>
    </w:p>
    <w:p w14:paraId="594FAAE1" w14:textId="77777777" w:rsidR="00E94F4B" w:rsidRPr="00E94F4B" w:rsidRDefault="00E94F4B" w:rsidP="00E94F4B">
      <w:pPr>
        <w:pStyle w:val="Cytatintensywny"/>
        <w:rPr>
          <w:lang w:val="pl-PL"/>
        </w:rPr>
      </w:pPr>
    </w:p>
    <w:p w14:paraId="605B5ED1" w14:textId="77777777" w:rsidR="00E94F4B" w:rsidRPr="00E94F4B" w:rsidRDefault="00E94F4B" w:rsidP="00E94F4B">
      <w:pPr>
        <w:pStyle w:val="Cytatintensywny"/>
      </w:pPr>
      <w:r w:rsidRPr="00E94F4B">
        <w:t xml:space="preserve">?- </w:t>
      </w:r>
      <w:proofErr w:type="spellStart"/>
      <w:r w:rsidRPr="00E94F4B">
        <w:t>usun</w:t>
      </w:r>
      <w:proofErr w:type="spellEnd"/>
      <w:r w:rsidRPr="00E94F4B">
        <w:t>(a,[</w:t>
      </w:r>
      <w:proofErr w:type="spellStart"/>
      <w:r w:rsidRPr="00E94F4B">
        <w:t>a,b,a,c,a,a</w:t>
      </w:r>
      <w:proofErr w:type="spellEnd"/>
      <w:r w:rsidRPr="00E94F4B">
        <w:t>],X).</w:t>
      </w:r>
    </w:p>
    <w:p w14:paraId="2C51530A" w14:textId="77777777" w:rsidR="00E94F4B" w:rsidRPr="00E94F4B" w:rsidRDefault="00E94F4B" w:rsidP="00E94F4B">
      <w:pPr>
        <w:pStyle w:val="Cytatintensywny"/>
      </w:pPr>
      <w:r w:rsidRPr="00E94F4B">
        <w:t xml:space="preserve">?- </w:t>
      </w:r>
      <w:proofErr w:type="spellStart"/>
      <w:r w:rsidRPr="00E94F4B">
        <w:t>usun</w:t>
      </w:r>
      <w:proofErr w:type="spellEnd"/>
      <w:r w:rsidRPr="00E94F4B">
        <w:t>(a,[</w:t>
      </w:r>
      <w:proofErr w:type="spellStart"/>
      <w:r w:rsidRPr="00E94F4B">
        <w:t>a,b,c,d</w:t>
      </w:r>
      <w:proofErr w:type="spellEnd"/>
      <w:r w:rsidRPr="00E94F4B">
        <w:t>],X).</w:t>
      </w:r>
    </w:p>
    <w:p w14:paraId="46EB7BAD" w14:textId="77777777" w:rsidR="00E94F4B" w:rsidRPr="00E94F4B" w:rsidRDefault="00E94F4B" w:rsidP="00E94F4B">
      <w:pPr>
        <w:pStyle w:val="Cytatintensywny"/>
      </w:pPr>
      <w:r w:rsidRPr="00E94F4B">
        <w:t xml:space="preserve">?- </w:t>
      </w:r>
      <w:proofErr w:type="spellStart"/>
      <w:r w:rsidRPr="00E94F4B">
        <w:t>usun</w:t>
      </w:r>
      <w:proofErr w:type="spellEnd"/>
      <w:r w:rsidRPr="00E94F4B">
        <w:t>(c,[</w:t>
      </w:r>
      <w:proofErr w:type="spellStart"/>
      <w:r w:rsidRPr="00E94F4B">
        <w:t>a,b,c,d</w:t>
      </w:r>
      <w:proofErr w:type="spellEnd"/>
      <w:r w:rsidRPr="00E94F4B">
        <w:t>],X).</w:t>
      </w:r>
    </w:p>
    <w:p w14:paraId="084247E1" w14:textId="4BEE31C0" w:rsidR="00E94F4B" w:rsidRPr="00E94F4B" w:rsidRDefault="00E94F4B" w:rsidP="00E94F4B">
      <w:pPr>
        <w:pStyle w:val="Cytatintensywny"/>
      </w:pPr>
      <w:r w:rsidRPr="00E94F4B">
        <w:lastRenderedPageBreak/>
        <w:t xml:space="preserve">?- </w:t>
      </w:r>
      <w:proofErr w:type="spellStart"/>
      <w:r w:rsidRPr="00E94F4B">
        <w:t>usun</w:t>
      </w:r>
      <w:proofErr w:type="spellEnd"/>
      <w:r w:rsidRPr="00E94F4B">
        <w:t>(</w:t>
      </w:r>
      <w:proofErr w:type="spellStart"/>
      <w:r w:rsidRPr="00E94F4B">
        <w:t>c,X</w:t>
      </w:r>
      <w:proofErr w:type="spellEnd"/>
      <w:r w:rsidRPr="00E94F4B">
        <w:t>,[</w:t>
      </w:r>
      <w:proofErr w:type="spellStart"/>
      <w:r w:rsidRPr="00E94F4B">
        <w:t>a,b,c,d</w:t>
      </w:r>
      <w:proofErr w:type="spellEnd"/>
      <w:r w:rsidRPr="00E94F4B">
        <w:t xml:space="preserve">]). </w:t>
      </w:r>
    </w:p>
    <w:p w14:paraId="42B308DE" w14:textId="671C8383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 xml:space="preserve">?- </w:t>
      </w:r>
      <w:proofErr w:type="spellStart"/>
      <w:r w:rsidRPr="00E94F4B">
        <w:rPr>
          <w:lang w:val="pl-PL"/>
        </w:rPr>
        <w:t>usun</w:t>
      </w:r>
      <w:proofErr w:type="spellEnd"/>
      <w:r w:rsidRPr="00E94F4B">
        <w:rPr>
          <w:lang w:val="pl-PL"/>
        </w:rPr>
        <w:t>(1,X,[</w:t>
      </w:r>
      <w:proofErr w:type="spellStart"/>
      <w:r w:rsidRPr="00E94F4B">
        <w:rPr>
          <w:lang w:val="pl-PL"/>
        </w:rPr>
        <w:t>a,b,c,d</w:t>
      </w:r>
      <w:proofErr w:type="spellEnd"/>
      <w:r w:rsidRPr="00E94F4B">
        <w:rPr>
          <w:lang w:val="pl-PL"/>
        </w:rPr>
        <w:t>]).</w:t>
      </w:r>
    </w:p>
    <w:p w14:paraId="56E4BA0C" w14:textId="17F9D992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Proszę znajdywać wszystkie rozwiązania (;).</w:t>
      </w:r>
    </w:p>
    <w:p w14:paraId="79B085A9" w14:textId="5AC378B0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Uwaga: dopisać i przetestować predykat:</w:t>
      </w:r>
    </w:p>
    <w:p w14:paraId="0404A0B4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wstaw(</w:t>
      </w:r>
      <w:proofErr w:type="spellStart"/>
      <w:r w:rsidRPr="00E94F4B">
        <w:rPr>
          <w:lang w:val="pl-PL"/>
        </w:rPr>
        <w:t>X,L,Duza</w:t>
      </w:r>
      <w:proofErr w:type="spellEnd"/>
      <w:r w:rsidRPr="00E94F4B">
        <w:rPr>
          <w:lang w:val="pl-PL"/>
        </w:rPr>
        <w:t>) :-</w:t>
      </w:r>
    </w:p>
    <w:p w14:paraId="4FDB1B8F" w14:textId="5A85D183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ab/>
      </w:r>
      <w:proofErr w:type="spellStart"/>
      <w:r w:rsidRPr="00E94F4B">
        <w:rPr>
          <w:lang w:val="pl-PL"/>
        </w:rPr>
        <w:t>usun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X,Duza,L</w:t>
      </w:r>
      <w:proofErr w:type="spellEnd"/>
      <w:r w:rsidRPr="00E94F4B">
        <w:rPr>
          <w:lang w:val="pl-PL"/>
        </w:rPr>
        <w:t>).</w:t>
      </w:r>
    </w:p>
    <w:p w14:paraId="2898CFA0" w14:textId="662953EE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Uwaga: dopisać i przetestować predykat:</w:t>
      </w:r>
    </w:p>
    <w:p w14:paraId="0961F2E3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nalezy2(X,L) :-</w:t>
      </w:r>
    </w:p>
    <w:p w14:paraId="0DAFA611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ab/>
      </w:r>
      <w:proofErr w:type="spellStart"/>
      <w:r w:rsidRPr="00E94F4B">
        <w:rPr>
          <w:lang w:val="pl-PL"/>
        </w:rPr>
        <w:t>usun</w:t>
      </w:r>
      <w:proofErr w:type="spellEnd"/>
      <w:r w:rsidRPr="00E94F4B">
        <w:rPr>
          <w:lang w:val="pl-PL"/>
        </w:rPr>
        <w:t>(X,L,_).</w:t>
      </w:r>
    </w:p>
    <w:p w14:paraId="2682851D" w14:textId="77777777" w:rsidR="00E94F4B" w:rsidRPr="00E94F4B" w:rsidRDefault="00E94F4B" w:rsidP="00E94F4B">
      <w:pPr>
        <w:pStyle w:val="Cytatintensywny"/>
        <w:rPr>
          <w:lang w:val="pl-PL"/>
        </w:rPr>
      </w:pPr>
    </w:p>
    <w:p w14:paraId="4C27E875" w14:textId="338C6606" w:rsidR="00E94F4B" w:rsidRPr="00E94F4B" w:rsidRDefault="00E94F4B" w:rsidP="00E94F4B">
      <w:pPr>
        <w:pStyle w:val="Nagwek1"/>
        <w:rPr>
          <w:lang w:val="pl-PL"/>
        </w:rPr>
      </w:pPr>
      <w:r w:rsidRPr="00E94F4B">
        <w:rPr>
          <w:lang w:val="pl-PL"/>
        </w:rPr>
        <w:t>8. Zawieranie list</w:t>
      </w:r>
    </w:p>
    <w:p w14:paraId="320DC0D3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zawiera(S,L) :-</w:t>
      </w:r>
    </w:p>
    <w:p w14:paraId="54AB1CD8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ab/>
        <w:t>sklej(_,L2,L),</w:t>
      </w:r>
    </w:p>
    <w:p w14:paraId="617C4C26" w14:textId="14484504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ab/>
        <w:t>sklej(S,_,L2).</w:t>
      </w:r>
    </w:p>
    <w:p w14:paraId="34C1B068" w14:textId="7271D6BF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Ćwiczenie</w:t>
      </w:r>
    </w:p>
    <w:p w14:paraId="6704B34B" w14:textId="6DB9229D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Dopisać predykat zawiera do pliku listy-1.pl</w:t>
      </w:r>
    </w:p>
    <w:p w14:paraId="73E300AC" w14:textId="705E5393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Sprawdzić i przemyśleć działanie poniższych:</w:t>
      </w:r>
    </w:p>
    <w:p w14:paraId="669DAD82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zawiera(a,[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]).</w:t>
      </w:r>
    </w:p>
    <w:p w14:paraId="4A164B23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zawiera([a],[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]).</w:t>
      </w:r>
    </w:p>
    <w:p w14:paraId="544D61AB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zawiera(X,[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]).</w:t>
      </w:r>
    </w:p>
    <w:p w14:paraId="37A8C2CD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zawiera([X],[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]).</w:t>
      </w:r>
    </w:p>
    <w:p w14:paraId="6045F89B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zawiera([X,Y],[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]).</w:t>
      </w:r>
    </w:p>
    <w:p w14:paraId="19447E72" w14:textId="2904FE8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lastRenderedPageBreak/>
        <w:t>?- zawiera([X,Y,Z],[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]).</w:t>
      </w:r>
    </w:p>
    <w:p w14:paraId="4B4109B5" w14:textId="585DFECE" w:rsidR="00E94F4B" w:rsidRPr="00E94F4B" w:rsidRDefault="00E94F4B" w:rsidP="00E94F4B">
      <w:pPr>
        <w:pStyle w:val="Nagwek1"/>
        <w:rPr>
          <w:lang w:val="pl-PL"/>
        </w:rPr>
      </w:pPr>
      <w:r w:rsidRPr="00E94F4B">
        <w:rPr>
          <w:lang w:val="pl-PL"/>
        </w:rPr>
        <w:t>9. Permutacje list</w:t>
      </w:r>
    </w:p>
    <w:p w14:paraId="191E329B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permutacja([],[]).</w:t>
      </w:r>
    </w:p>
    <w:p w14:paraId="36883395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permutacja([X|L],P) :-</w:t>
      </w:r>
    </w:p>
    <w:p w14:paraId="222FBBB7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ab/>
        <w:t>permutacja(L,L1),</w:t>
      </w:r>
    </w:p>
    <w:p w14:paraId="07ADF5C2" w14:textId="44744F18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ab/>
        <w:t>wstaw(X,L1,P).</w:t>
      </w:r>
    </w:p>
    <w:p w14:paraId="37B9B6B2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permutacja2([],[]).</w:t>
      </w:r>
    </w:p>
    <w:p w14:paraId="6AA28C60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permutacja2(L,[X|P]) :-</w:t>
      </w:r>
    </w:p>
    <w:p w14:paraId="78F0242D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ab/>
      </w:r>
      <w:proofErr w:type="spellStart"/>
      <w:r w:rsidRPr="00E94F4B">
        <w:rPr>
          <w:lang w:val="pl-PL"/>
        </w:rPr>
        <w:t>usun</w:t>
      </w:r>
      <w:proofErr w:type="spellEnd"/>
      <w:r w:rsidRPr="00E94F4B">
        <w:rPr>
          <w:lang w:val="pl-PL"/>
        </w:rPr>
        <w:t>(X,L,L1),</w:t>
      </w:r>
    </w:p>
    <w:p w14:paraId="783558E7" w14:textId="3D0B2795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ab/>
        <w:t>permutacja2(L1,P).</w:t>
      </w:r>
    </w:p>
    <w:p w14:paraId="75113E98" w14:textId="6FFA4D20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Ćwiczenie</w:t>
      </w:r>
    </w:p>
    <w:p w14:paraId="2D01A50D" w14:textId="706DC832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Dopisać predykat permutacja do pliku listy-1.pl</w:t>
      </w:r>
    </w:p>
    <w:p w14:paraId="46EC5141" w14:textId="3EA624DE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Sprawdzić i przemyśleć działanie poniższych:</w:t>
      </w:r>
    </w:p>
    <w:p w14:paraId="72F615E8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permutacja([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],X).</w:t>
      </w:r>
    </w:p>
    <w:p w14:paraId="65B369AD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permutacja2([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],X).</w:t>
      </w:r>
    </w:p>
    <w:p w14:paraId="2EEA108E" w14:textId="77777777" w:rsidR="00E94F4B" w:rsidRPr="00E94F4B" w:rsidRDefault="00E94F4B" w:rsidP="00E94F4B">
      <w:pPr>
        <w:rPr>
          <w:lang w:val="pl-PL"/>
        </w:rPr>
      </w:pPr>
    </w:p>
    <w:p w14:paraId="16230C45" w14:textId="3016C7B0" w:rsidR="00E94F4B" w:rsidRPr="00E94F4B" w:rsidRDefault="00E94F4B" w:rsidP="00E94F4B">
      <w:pPr>
        <w:pStyle w:val="Nagwek1"/>
        <w:rPr>
          <w:lang w:val="pl-PL"/>
        </w:rPr>
      </w:pPr>
      <w:r w:rsidRPr="00E94F4B">
        <w:rPr>
          <w:lang w:val="pl-PL"/>
        </w:rPr>
        <w:t>10. Odwracanie list</w:t>
      </w:r>
    </w:p>
    <w:p w14:paraId="599A79CC" w14:textId="77777777" w:rsidR="00E94F4B" w:rsidRPr="00E94F4B" w:rsidRDefault="00E94F4B" w:rsidP="00E94F4B">
      <w:pPr>
        <w:rPr>
          <w:lang w:val="pl-PL"/>
        </w:rPr>
      </w:pPr>
      <w:proofErr w:type="spellStart"/>
      <w:r w:rsidRPr="00E94F4B">
        <w:rPr>
          <w:lang w:val="pl-PL"/>
        </w:rPr>
        <w:t>odwroc</w:t>
      </w:r>
      <w:proofErr w:type="spellEnd"/>
      <w:r w:rsidRPr="00E94F4B">
        <w:rPr>
          <w:lang w:val="pl-PL"/>
        </w:rPr>
        <w:t>([],[]).</w:t>
      </w:r>
    </w:p>
    <w:p w14:paraId="163F72EF" w14:textId="77777777" w:rsidR="00E94F4B" w:rsidRPr="00E94F4B" w:rsidRDefault="00E94F4B" w:rsidP="00E94F4B">
      <w:pPr>
        <w:rPr>
          <w:lang w:val="pl-PL"/>
        </w:rPr>
      </w:pPr>
      <w:proofErr w:type="spellStart"/>
      <w:r w:rsidRPr="00E94F4B">
        <w:rPr>
          <w:lang w:val="pl-PL"/>
        </w:rPr>
        <w:t>odwroc</w:t>
      </w:r>
      <w:proofErr w:type="spellEnd"/>
      <w:r w:rsidRPr="00E94F4B">
        <w:rPr>
          <w:lang w:val="pl-PL"/>
        </w:rPr>
        <w:t>([H|T],L) :-</w:t>
      </w:r>
    </w:p>
    <w:p w14:paraId="1B28FCEA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ab/>
      </w:r>
      <w:proofErr w:type="spellStart"/>
      <w:r w:rsidRPr="00E94F4B">
        <w:rPr>
          <w:lang w:val="pl-PL"/>
        </w:rPr>
        <w:t>odwroc</w:t>
      </w:r>
      <w:proofErr w:type="spellEnd"/>
      <w:r w:rsidRPr="00E94F4B">
        <w:rPr>
          <w:lang w:val="pl-PL"/>
        </w:rPr>
        <w:t>(T,R),</w:t>
      </w:r>
    </w:p>
    <w:p w14:paraId="2CFC2903" w14:textId="7F59B8E3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ab/>
        <w:t>sklej(R,[H],L).</w:t>
      </w:r>
    </w:p>
    <w:p w14:paraId="7943E383" w14:textId="21CD86D0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Ćwiczenie</w:t>
      </w:r>
    </w:p>
    <w:p w14:paraId="3C7C150C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 xml:space="preserve">Dopisać predykat </w:t>
      </w:r>
      <w:proofErr w:type="spellStart"/>
      <w:r w:rsidRPr="00E94F4B">
        <w:rPr>
          <w:lang w:val="pl-PL"/>
        </w:rPr>
        <w:t>odwroc</w:t>
      </w:r>
      <w:proofErr w:type="spellEnd"/>
      <w:r w:rsidRPr="00E94F4B">
        <w:rPr>
          <w:lang w:val="pl-PL"/>
        </w:rPr>
        <w:t xml:space="preserve"> do pliku listy-1.pl</w:t>
      </w:r>
    </w:p>
    <w:p w14:paraId="5E491499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lastRenderedPageBreak/>
        <w:t>Sprawdzić i przemyśleć działanie poniższych:</w:t>
      </w:r>
    </w:p>
    <w:p w14:paraId="2E60792F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 xml:space="preserve">?- </w:t>
      </w:r>
      <w:proofErr w:type="spellStart"/>
      <w:r w:rsidRPr="00E94F4B">
        <w:rPr>
          <w:lang w:val="pl-PL"/>
        </w:rPr>
        <w:t>odwroc</w:t>
      </w:r>
      <w:proofErr w:type="spellEnd"/>
      <w:r w:rsidRPr="00E94F4B">
        <w:rPr>
          <w:lang w:val="pl-PL"/>
        </w:rPr>
        <w:t>([</w:t>
      </w:r>
      <w:proofErr w:type="spellStart"/>
      <w:r w:rsidRPr="00E94F4B">
        <w:rPr>
          <w:lang w:val="pl-PL"/>
        </w:rPr>
        <w:t>a,b,c,d</w:t>
      </w:r>
      <w:proofErr w:type="spellEnd"/>
      <w:r w:rsidRPr="00E94F4B">
        <w:rPr>
          <w:lang w:val="pl-PL"/>
        </w:rPr>
        <w:t>],X).</w:t>
      </w:r>
    </w:p>
    <w:p w14:paraId="4615C2FC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 xml:space="preserve">?- </w:t>
      </w:r>
      <w:proofErr w:type="spellStart"/>
      <w:r w:rsidRPr="00E94F4B">
        <w:rPr>
          <w:lang w:val="pl-PL"/>
        </w:rPr>
        <w:t>odwroc</w:t>
      </w:r>
      <w:proofErr w:type="spellEnd"/>
      <w:r w:rsidRPr="00E94F4B">
        <w:rPr>
          <w:lang w:val="pl-PL"/>
        </w:rPr>
        <w:t>([</w:t>
      </w:r>
      <w:proofErr w:type="spellStart"/>
      <w:r w:rsidRPr="00E94F4B">
        <w:rPr>
          <w:lang w:val="pl-PL"/>
        </w:rPr>
        <w:t>a,b,c,d</w:t>
      </w:r>
      <w:proofErr w:type="spellEnd"/>
      <w:r w:rsidRPr="00E94F4B">
        <w:rPr>
          <w:lang w:val="pl-PL"/>
        </w:rPr>
        <w:t>],[</w:t>
      </w:r>
      <w:proofErr w:type="spellStart"/>
      <w:r w:rsidRPr="00E94F4B">
        <w:rPr>
          <w:lang w:val="pl-PL"/>
        </w:rPr>
        <w:t>d,c,b,a</w:t>
      </w:r>
      <w:proofErr w:type="spellEnd"/>
      <w:r w:rsidRPr="00E94F4B">
        <w:rPr>
          <w:lang w:val="pl-PL"/>
        </w:rPr>
        <w:t>]).</w:t>
      </w:r>
    </w:p>
    <w:p w14:paraId="4BE61F41" w14:textId="77777777" w:rsidR="00E94F4B" w:rsidRPr="00E94F4B" w:rsidRDefault="00E94F4B" w:rsidP="00E94F4B">
      <w:pPr>
        <w:rPr>
          <w:lang w:val="pl-PL"/>
        </w:rPr>
      </w:pPr>
    </w:p>
    <w:p w14:paraId="697F6F1F" w14:textId="5C40EF1B" w:rsidR="00E94F4B" w:rsidRPr="00E94F4B" w:rsidRDefault="00E94F4B" w:rsidP="00E94F4B">
      <w:pPr>
        <w:pStyle w:val="Nagwek1"/>
        <w:rPr>
          <w:lang w:val="pl-PL"/>
        </w:rPr>
      </w:pPr>
      <w:r w:rsidRPr="00E94F4B">
        <w:rPr>
          <w:lang w:val="pl-PL"/>
        </w:rPr>
        <w:t>11. Listy a napisy</w:t>
      </w:r>
    </w:p>
    <w:p w14:paraId="486E9144" w14:textId="018EBEF8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Napis w Prologu może być reprezentowany przez:</w:t>
      </w:r>
    </w:p>
    <w:p w14:paraId="54C7C0D5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atom - jest trudny w obróbce,</w:t>
      </w:r>
    </w:p>
    <w:p w14:paraId="0E3D9123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listę kodów ASCII znaków,</w:t>
      </w:r>
    </w:p>
    <w:p w14:paraId="6A004275" w14:textId="4221D5CC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listę jednoliterowych atomów.</w:t>
      </w:r>
    </w:p>
    <w:p w14:paraId="220D5D17" w14:textId="2713C322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Reprezentacja przy pomocy listy zwiększa możliwości przetwarzania.</w:t>
      </w:r>
    </w:p>
    <w:p w14:paraId="540DE346" w14:textId="3C31C8E4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Przydatny predykat:</w:t>
      </w:r>
    </w:p>
    <w:p w14:paraId="33D4C9C6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wypisz([H|T]) :-</w:t>
      </w:r>
    </w:p>
    <w:p w14:paraId="054D8680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ab/>
      </w:r>
      <w:proofErr w:type="spellStart"/>
      <w:r w:rsidRPr="00E94F4B">
        <w:rPr>
          <w:lang w:val="pl-PL"/>
        </w:rPr>
        <w:t>put</w:t>
      </w:r>
      <w:proofErr w:type="spellEnd"/>
      <w:r w:rsidRPr="00E94F4B">
        <w:rPr>
          <w:lang w:val="pl-PL"/>
        </w:rPr>
        <w:t>(H), wypisz(T).</w:t>
      </w:r>
    </w:p>
    <w:p w14:paraId="13775EC9" w14:textId="5CF4AEFD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wypisz([]).</w:t>
      </w:r>
    </w:p>
    <w:p w14:paraId="60C7E87F" w14:textId="31EA09C9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Inna sytuacja: Przykład wykorzystania wbudowanych predykatów </w:t>
      </w:r>
      <w:proofErr w:type="spellStart"/>
      <w:r w:rsidRPr="00E94F4B">
        <w:rPr>
          <w:lang w:val="pl-PL"/>
        </w:rPr>
        <w:t>name</w:t>
      </w:r>
      <w:proofErr w:type="spellEnd"/>
      <w:r w:rsidRPr="00E94F4B">
        <w:rPr>
          <w:lang w:val="pl-PL"/>
        </w:rPr>
        <w:t xml:space="preserve"> i </w:t>
      </w:r>
      <w:proofErr w:type="spellStart"/>
      <w:r w:rsidRPr="00E94F4B">
        <w:rPr>
          <w:lang w:val="pl-PL"/>
        </w:rPr>
        <w:t>append</w:t>
      </w:r>
      <w:proofErr w:type="spellEnd"/>
      <w:r w:rsidRPr="00E94F4B">
        <w:rPr>
          <w:lang w:val="pl-PL"/>
        </w:rPr>
        <w:t xml:space="preserve"> do przekształcania napisów. Predykat </w:t>
      </w:r>
      <w:proofErr w:type="spellStart"/>
      <w:r w:rsidRPr="00E94F4B">
        <w:rPr>
          <w:lang w:val="pl-PL"/>
        </w:rPr>
        <w:t>plural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Noun</w:t>
      </w:r>
      <w:proofErr w:type="spellEnd"/>
      <w:r w:rsidRPr="00E94F4B">
        <w:rPr>
          <w:lang w:val="pl-PL"/>
        </w:rPr>
        <w:t xml:space="preserve">, </w:t>
      </w:r>
      <w:proofErr w:type="spellStart"/>
      <w:r w:rsidRPr="00E94F4B">
        <w:rPr>
          <w:lang w:val="pl-PL"/>
        </w:rPr>
        <w:t>Pl</w:t>
      </w:r>
      <w:proofErr w:type="spellEnd"/>
      <w:r w:rsidRPr="00E94F4B">
        <w:rPr>
          <w:lang w:val="pl-PL"/>
        </w:rPr>
        <w:t>) - przekształca rzeczownik regularny języka angielskiego z liczby pojedynczej na liczbę mnogą.</w:t>
      </w:r>
    </w:p>
    <w:p w14:paraId="702F33B7" w14:textId="77777777" w:rsidR="00E94F4B" w:rsidRPr="00E94F4B" w:rsidRDefault="00E94F4B" w:rsidP="00E94F4B">
      <w:r w:rsidRPr="00E94F4B">
        <w:t xml:space="preserve">plural(Noun, PL) :- </w:t>
      </w:r>
    </w:p>
    <w:p w14:paraId="5DDFDCAE" w14:textId="77777777" w:rsidR="00E94F4B" w:rsidRPr="00E94F4B" w:rsidRDefault="00E94F4B" w:rsidP="00E94F4B">
      <w:r w:rsidRPr="00E94F4B">
        <w:tab/>
        <w:t xml:space="preserve">name(Noun, L), </w:t>
      </w:r>
    </w:p>
    <w:p w14:paraId="7021D9F2" w14:textId="77777777" w:rsidR="00E94F4B" w:rsidRPr="00E94F4B" w:rsidRDefault="00E94F4B" w:rsidP="00E94F4B">
      <w:r w:rsidRPr="00E94F4B">
        <w:tab/>
        <w:t>name(</w:t>
      </w:r>
      <w:proofErr w:type="spellStart"/>
      <w:r w:rsidRPr="00E94F4B">
        <w:t>s,T</w:t>
      </w:r>
      <w:proofErr w:type="spellEnd"/>
      <w:r w:rsidRPr="00E94F4B">
        <w:t xml:space="preserve">), </w:t>
      </w:r>
    </w:p>
    <w:p w14:paraId="5DB317D7" w14:textId="77777777" w:rsidR="00E94F4B" w:rsidRPr="00E94F4B" w:rsidRDefault="00E94F4B" w:rsidP="00E94F4B">
      <w:r w:rsidRPr="00E94F4B">
        <w:tab/>
        <w:t xml:space="preserve">append(L,T, NL), </w:t>
      </w:r>
    </w:p>
    <w:p w14:paraId="21B92308" w14:textId="7A8630BE" w:rsidR="00E94F4B" w:rsidRPr="00E94F4B" w:rsidRDefault="00E94F4B" w:rsidP="00E94F4B">
      <w:r w:rsidRPr="00E94F4B">
        <w:tab/>
        <w:t>name(PL, NL).</w:t>
      </w:r>
    </w:p>
    <w:p w14:paraId="47513553" w14:textId="0908E93B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Ćwiczenie</w:t>
      </w:r>
    </w:p>
    <w:p w14:paraId="2FBA9F5D" w14:textId="35E827D1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Sprawdzić i przemyśleć działanie poniższych:</w:t>
      </w:r>
    </w:p>
    <w:p w14:paraId="2580837C" w14:textId="77777777" w:rsidR="00E94F4B" w:rsidRPr="00E94F4B" w:rsidRDefault="00E94F4B" w:rsidP="00E94F4B">
      <w:pPr>
        <w:pStyle w:val="Cytatintensywny"/>
      </w:pPr>
      <w:r w:rsidRPr="00E94F4B">
        <w:t>?- write('ala').</w:t>
      </w:r>
    </w:p>
    <w:p w14:paraId="4E40F793" w14:textId="77777777" w:rsidR="00E94F4B" w:rsidRPr="00E94F4B" w:rsidRDefault="00E94F4B" w:rsidP="00E94F4B">
      <w:pPr>
        <w:pStyle w:val="Cytatintensywny"/>
      </w:pPr>
      <w:r w:rsidRPr="00E94F4B">
        <w:lastRenderedPageBreak/>
        <w:t xml:space="preserve">?- write('ala ma </w:t>
      </w:r>
      <w:proofErr w:type="spellStart"/>
      <w:r w:rsidRPr="00E94F4B">
        <w:t>kota</w:t>
      </w:r>
      <w:proofErr w:type="spellEnd"/>
      <w:r w:rsidRPr="00E94F4B">
        <w:t>').</w:t>
      </w:r>
    </w:p>
    <w:p w14:paraId="2D669FD7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 xml:space="preserve">?- </w:t>
      </w:r>
      <w:proofErr w:type="spellStart"/>
      <w:r w:rsidRPr="00E94F4B">
        <w:rPr>
          <w:lang w:val="pl-PL"/>
        </w:rPr>
        <w:t>write</w:t>
      </w:r>
      <w:proofErr w:type="spellEnd"/>
      <w:r w:rsidRPr="00E94F4B">
        <w:rPr>
          <w:lang w:val="pl-PL"/>
        </w:rPr>
        <w:t>("</w:t>
      </w:r>
      <w:proofErr w:type="spellStart"/>
      <w:r w:rsidRPr="00E94F4B">
        <w:rPr>
          <w:lang w:val="pl-PL"/>
        </w:rPr>
        <w:t>ala</w:t>
      </w:r>
      <w:proofErr w:type="spellEnd"/>
      <w:r w:rsidRPr="00E94F4B">
        <w:rPr>
          <w:lang w:val="pl-PL"/>
        </w:rPr>
        <w:t>").</w:t>
      </w:r>
    </w:p>
    <w:p w14:paraId="550EC1FD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 xml:space="preserve">?- </w:t>
      </w:r>
      <w:proofErr w:type="spellStart"/>
      <w:r w:rsidRPr="00E94F4B">
        <w:rPr>
          <w:lang w:val="pl-PL"/>
        </w:rPr>
        <w:t>write</w:t>
      </w:r>
      <w:proofErr w:type="spellEnd"/>
      <w:r w:rsidRPr="00E94F4B">
        <w:rPr>
          <w:lang w:val="pl-PL"/>
        </w:rPr>
        <w:t>("</w:t>
      </w:r>
      <w:proofErr w:type="spellStart"/>
      <w:r w:rsidRPr="00E94F4B">
        <w:rPr>
          <w:lang w:val="pl-PL"/>
        </w:rPr>
        <w:t>ala</w:t>
      </w:r>
      <w:proofErr w:type="spellEnd"/>
      <w:r w:rsidRPr="00E94F4B">
        <w:rPr>
          <w:lang w:val="pl-PL"/>
        </w:rPr>
        <w:t xml:space="preserve"> ma kota").</w:t>
      </w:r>
    </w:p>
    <w:p w14:paraId="3234DA4E" w14:textId="77777777" w:rsidR="00E94F4B" w:rsidRPr="00E94F4B" w:rsidRDefault="00E94F4B" w:rsidP="00E94F4B">
      <w:pPr>
        <w:pStyle w:val="Cytatintensywny"/>
      </w:pPr>
      <w:r w:rsidRPr="00E94F4B">
        <w:t>?- X = 'a', put(X).</w:t>
      </w:r>
    </w:p>
    <w:p w14:paraId="30A7C28C" w14:textId="77777777" w:rsidR="00E94F4B" w:rsidRPr="00E94F4B" w:rsidRDefault="00E94F4B" w:rsidP="00E94F4B">
      <w:pPr>
        <w:pStyle w:val="Cytatintensywny"/>
      </w:pPr>
      <w:r w:rsidRPr="00E94F4B">
        <w:t>?- X = 'ala', put(X).</w:t>
      </w:r>
    </w:p>
    <w:p w14:paraId="2EDF3107" w14:textId="77777777" w:rsidR="00E94F4B" w:rsidRPr="00E94F4B" w:rsidRDefault="00E94F4B" w:rsidP="00E94F4B">
      <w:pPr>
        <w:pStyle w:val="Cytatintensywny"/>
      </w:pPr>
      <w:r w:rsidRPr="00E94F4B">
        <w:t>?- X = "a", put(X).</w:t>
      </w:r>
    </w:p>
    <w:p w14:paraId="21E4B1B7" w14:textId="4A9DF824" w:rsidR="00E94F4B" w:rsidRPr="00E94F4B" w:rsidRDefault="00E94F4B" w:rsidP="00E94F4B">
      <w:pPr>
        <w:pStyle w:val="Cytatintensywny"/>
      </w:pPr>
      <w:r w:rsidRPr="00E94F4B">
        <w:t>?- put(65),put(66),put(67).</w:t>
      </w:r>
    </w:p>
    <w:p w14:paraId="74606DB6" w14:textId="38B31E4B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 xml:space="preserve">Dopisać predykaty wypisz i </w:t>
      </w:r>
      <w:proofErr w:type="spellStart"/>
      <w:r w:rsidRPr="00E94F4B">
        <w:rPr>
          <w:lang w:val="pl-PL"/>
        </w:rPr>
        <w:t>plural</w:t>
      </w:r>
      <w:proofErr w:type="spellEnd"/>
      <w:r w:rsidRPr="00E94F4B">
        <w:rPr>
          <w:lang w:val="pl-PL"/>
        </w:rPr>
        <w:t xml:space="preserve"> do pliku listy-1.pl</w:t>
      </w:r>
    </w:p>
    <w:p w14:paraId="5278EAB6" w14:textId="29454F34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Sprawdzić i przemyśleć działanie poniższych:</w:t>
      </w:r>
    </w:p>
    <w:p w14:paraId="03D12149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wypisz("</w:t>
      </w:r>
      <w:proofErr w:type="spellStart"/>
      <w:r w:rsidRPr="00E94F4B">
        <w:rPr>
          <w:lang w:val="pl-PL"/>
        </w:rPr>
        <w:t>ala</w:t>
      </w:r>
      <w:proofErr w:type="spellEnd"/>
      <w:r w:rsidRPr="00E94F4B">
        <w:rPr>
          <w:lang w:val="pl-PL"/>
        </w:rPr>
        <w:t xml:space="preserve"> ma kota").</w:t>
      </w:r>
    </w:p>
    <w:p w14:paraId="08F6A6D8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permutacja("</w:t>
      </w:r>
      <w:proofErr w:type="spellStart"/>
      <w:r w:rsidRPr="00E94F4B">
        <w:rPr>
          <w:lang w:val="pl-PL"/>
        </w:rPr>
        <w:t>abc",X</w:t>
      </w:r>
      <w:proofErr w:type="spellEnd"/>
      <w:r w:rsidRPr="00E94F4B">
        <w:rPr>
          <w:lang w:val="pl-PL"/>
        </w:rPr>
        <w:t>),wypisz(X),</w:t>
      </w:r>
      <w:proofErr w:type="spellStart"/>
      <w:r w:rsidRPr="00E94F4B">
        <w:rPr>
          <w:lang w:val="pl-PL"/>
        </w:rPr>
        <w:t>nl,fail</w:t>
      </w:r>
      <w:proofErr w:type="spellEnd"/>
      <w:r w:rsidRPr="00E94F4B">
        <w:rPr>
          <w:lang w:val="pl-PL"/>
        </w:rPr>
        <w:t>.</w:t>
      </w:r>
    </w:p>
    <w:p w14:paraId="270A7B90" w14:textId="62FC345D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?- wstaw(" ", "</w:t>
      </w:r>
      <w:proofErr w:type="spellStart"/>
      <w:r w:rsidRPr="00E94F4B">
        <w:rPr>
          <w:lang w:val="pl-PL"/>
        </w:rPr>
        <w:t>abcdefgh</w:t>
      </w:r>
      <w:proofErr w:type="spellEnd"/>
      <w:r w:rsidRPr="00E94F4B">
        <w:rPr>
          <w:lang w:val="pl-PL"/>
        </w:rPr>
        <w:t>",Z),wypisz(Z),</w:t>
      </w:r>
      <w:proofErr w:type="spellStart"/>
      <w:r w:rsidRPr="00E94F4B">
        <w:rPr>
          <w:lang w:val="pl-PL"/>
        </w:rPr>
        <w:t>nl,fail</w:t>
      </w:r>
      <w:proofErr w:type="spellEnd"/>
      <w:r w:rsidRPr="00E94F4B">
        <w:rPr>
          <w:lang w:val="pl-PL"/>
        </w:rPr>
        <w:t>.</w:t>
      </w:r>
    </w:p>
    <w:p w14:paraId="58330878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 xml:space="preserve">?- </w:t>
      </w:r>
      <w:proofErr w:type="spellStart"/>
      <w:r w:rsidRPr="00E94F4B">
        <w:rPr>
          <w:lang w:val="pl-PL"/>
        </w:rPr>
        <w:t>plural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day,PL</w:t>
      </w:r>
      <w:proofErr w:type="spellEnd"/>
      <w:r w:rsidRPr="00E94F4B">
        <w:rPr>
          <w:lang w:val="pl-PL"/>
        </w:rPr>
        <w:t>).</w:t>
      </w:r>
    </w:p>
    <w:p w14:paraId="38D8D689" w14:textId="77777777" w:rsidR="00E94F4B" w:rsidRPr="00E94F4B" w:rsidRDefault="00E94F4B" w:rsidP="00E94F4B">
      <w:pPr>
        <w:rPr>
          <w:lang w:val="pl-PL"/>
        </w:rPr>
      </w:pPr>
    </w:p>
    <w:p w14:paraId="71AB11AB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Dla Zainteresowanych</w:t>
      </w:r>
    </w:p>
    <w:p w14:paraId="4AD1CD66" w14:textId="77777777" w:rsidR="00E94F4B" w:rsidRPr="00E94F4B" w:rsidRDefault="00E94F4B" w:rsidP="00E94F4B">
      <w:pPr>
        <w:pStyle w:val="Nagwek1"/>
        <w:rPr>
          <w:lang w:val="pl-PL"/>
        </w:rPr>
      </w:pPr>
      <w:proofErr w:type="spellStart"/>
      <w:r w:rsidRPr="00E94F4B">
        <w:rPr>
          <w:lang w:val="pl-PL"/>
        </w:rPr>
        <w:t>Minecraft</w:t>
      </w:r>
      <w:proofErr w:type="spellEnd"/>
    </w:p>
    <w:p w14:paraId="375873EF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Zastanówmy się nad próbą implementacji prostej gry typu </w:t>
      </w:r>
      <w:proofErr w:type="spellStart"/>
      <w:r w:rsidRPr="00E94F4B">
        <w:rPr>
          <w:lang w:val="pl-PL"/>
        </w:rPr>
        <w:t>Minecraft</w:t>
      </w:r>
      <w:proofErr w:type="spellEnd"/>
      <w:r w:rsidRPr="00E94F4B">
        <w:rPr>
          <w:lang w:val="pl-PL"/>
        </w:rPr>
        <w:t xml:space="preserve">. Kluczowym elementem gry jest silnik </w:t>
      </w:r>
      <w:proofErr w:type="spellStart"/>
      <w:r w:rsidRPr="00E94F4B">
        <w:rPr>
          <w:lang w:val="pl-PL"/>
        </w:rPr>
        <w:t>wokselowy</w:t>
      </w:r>
      <w:proofErr w:type="spellEnd"/>
      <w:r w:rsidRPr="00E94F4B">
        <w:rPr>
          <w:lang w:val="pl-PL"/>
        </w:rPr>
        <w:t xml:space="preserve">, który odpowiada za </w:t>
      </w:r>
      <w:proofErr w:type="spellStart"/>
      <w:r w:rsidRPr="00E94F4B">
        <w:rPr>
          <w:lang w:val="pl-PL"/>
        </w:rPr>
        <w:t>renderowania</w:t>
      </w:r>
      <w:proofErr w:type="spellEnd"/>
      <w:r w:rsidRPr="00E94F4B">
        <w:rPr>
          <w:lang w:val="pl-PL"/>
        </w:rPr>
        <w:t xml:space="preserve"> ogromnego świata przy użyciu prostych klocków zwanych </w:t>
      </w:r>
      <w:proofErr w:type="spellStart"/>
      <w:r w:rsidRPr="00E94F4B">
        <w:rPr>
          <w:lang w:val="pl-PL"/>
        </w:rPr>
        <w:t>wokselami</w:t>
      </w:r>
      <w:proofErr w:type="spellEnd"/>
      <w:r w:rsidRPr="00E94F4B">
        <w:rPr>
          <w:lang w:val="pl-PL"/>
        </w:rPr>
        <w:t xml:space="preserve">. Zaczniemy od rysowania przykładowego </w:t>
      </w:r>
      <w:proofErr w:type="spellStart"/>
      <w:r w:rsidRPr="00E94F4B">
        <w:rPr>
          <w:lang w:val="pl-PL"/>
        </w:rPr>
        <w:t>woksela</w:t>
      </w:r>
      <w:proofErr w:type="spellEnd"/>
      <w:r w:rsidRPr="00E94F4B">
        <w:rPr>
          <w:lang w:val="pl-PL"/>
        </w:rPr>
        <w:t>. Proszę uruchomić program cuboid.pl (wymagane XPCE) i przeanalizować jego działanie.</w:t>
      </w:r>
    </w:p>
    <w:p w14:paraId="41BFEB92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?- </w:t>
      </w:r>
      <w:proofErr w:type="spellStart"/>
      <w:r w:rsidRPr="00E94F4B">
        <w:rPr>
          <w:lang w:val="pl-PL"/>
        </w:rPr>
        <w:t>cuboid</w:t>
      </w:r>
      <w:proofErr w:type="spellEnd"/>
      <w:r w:rsidRPr="00E94F4B">
        <w:rPr>
          <w:lang w:val="pl-PL"/>
        </w:rPr>
        <w:t>(2,2,2).</w:t>
      </w:r>
    </w:p>
    <w:p w14:paraId="42EFE5E9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Następnie proszę zapoznać się z kodem odpowiadającym za animację animation.pl:</w:t>
      </w:r>
    </w:p>
    <w:p w14:paraId="193F593D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?- sm.</w:t>
      </w:r>
    </w:p>
    <w:p w14:paraId="2E4F2AFD" w14:textId="77777777" w:rsidR="00E94F4B" w:rsidRPr="00E94F4B" w:rsidRDefault="00E94F4B" w:rsidP="00E94F4B">
      <w:pPr>
        <w:rPr>
          <w:lang w:val="pl-PL"/>
        </w:rPr>
      </w:pPr>
    </w:p>
    <w:p w14:paraId="2E30FDBC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lastRenderedPageBreak/>
        <w:t>Zadania:</w:t>
      </w:r>
    </w:p>
    <w:p w14:paraId="3E628E53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Przerobić predykat </w:t>
      </w:r>
      <w:proofErr w:type="spellStart"/>
      <w:r w:rsidRPr="00E94F4B">
        <w:rPr>
          <w:lang w:val="pl-PL"/>
        </w:rPr>
        <w:t>cuboid</w:t>
      </w:r>
      <w:proofErr w:type="spellEnd"/>
      <w:r w:rsidRPr="00E94F4B">
        <w:rPr>
          <w:lang w:val="pl-PL"/>
        </w:rPr>
        <w:t xml:space="preserve"> tak, żeby można było sprecyzować jego pozycję w przestrzeni</w:t>
      </w:r>
    </w:p>
    <w:p w14:paraId="65FAD2A7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Napisać predykat </w:t>
      </w:r>
      <w:proofErr w:type="spellStart"/>
      <w:r w:rsidRPr="00E94F4B">
        <w:rPr>
          <w:lang w:val="pl-PL"/>
        </w:rPr>
        <w:t>cuboids</w:t>
      </w:r>
      <w:proofErr w:type="spellEnd"/>
      <w:r w:rsidRPr="00E94F4B">
        <w:rPr>
          <w:lang w:val="pl-PL"/>
        </w:rPr>
        <w:t>, który przyjmuje listę współrzędnych i rysuje w nich sześciany o zadanej długości boku</w:t>
      </w:r>
    </w:p>
    <w:p w14:paraId="62703BF7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Przy pomocy predykatu </w:t>
      </w:r>
      <w:proofErr w:type="spellStart"/>
      <w:r w:rsidRPr="00E94F4B">
        <w:rPr>
          <w:lang w:val="pl-PL"/>
        </w:rPr>
        <w:t>cuboids</w:t>
      </w:r>
      <w:proofErr w:type="spellEnd"/>
      <w:r w:rsidRPr="00E94F4B">
        <w:rPr>
          <w:lang w:val="pl-PL"/>
        </w:rPr>
        <w:t xml:space="preserve"> należy zamodelować złożony obiekt ze świata </w:t>
      </w:r>
      <w:proofErr w:type="spellStart"/>
      <w:r w:rsidRPr="00E94F4B">
        <w:rPr>
          <w:lang w:val="pl-PL"/>
        </w:rPr>
        <w:t>Minecraft</w:t>
      </w:r>
      <w:proofErr w:type="spellEnd"/>
    </w:p>
    <w:p w14:paraId="06B950C5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Bazując na kodzie z animation.pl należy wprawić krowę w ruch sinusoidalny, imitujący kota z filmu</w:t>
      </w:r>
    </w:p>
    <w:p w14:paraId="0E5C4779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[Dla odważnych] dodać do animacji dźwięk podobny do tego z filmu</w:t>
      </w:r>
    </w:p>
    <w:p w14:paraId="68A555CE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Pytania:</w:t>
      </w:r>
    </w:p>
    <w:p w14:paraId="1EBDB2EF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Czy rozsądne jest rysowanie wszystkich klocków? Jak wykryć, które klocki są widoczne z perspektywy gracza? Pomocny może okazać się link</w:t>
      </w:r>
    </w:p>
    <w:p w14:paraId="6E862B27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Czy możliwe jest zrobienie w podobny sposób imitacji poniższego filmu?</w:t>
      </w:r>
    </w:p>
    <w:p w14:paraId="224360ED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Efektywność odwracania list</w:t>
      </w:r>
    </w:p>
    <w:p w14:paraId="6A3DC110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Predykat podany w sekcji odwracanie list, tzw. naiwny, używa predykatu sklej, co powoduje jego nieefektywność. Innym rozwiązaniem jest użycie tzw. akumulatora, w którym przechowujemy budowaną na bieżąco listę. Opis procedury: tutaj</w:t>
      </w:r>
    </w:p>
    <w:p w14:paraId="467C3E2A" w14:textId="77777777" w:rsid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W kolejnych krokach predykat ten buduje listę </w:t>
      </w:r>
      <w:proofErr w:type="spellStart"/>
      <w:r w:rsidRPr="00E94F4B">
        <w:rPr>
          <w:lang w:val="pl-PL"/>
        </w:rPr>
        <w:t>Accumulator</w:t>
      </w:r>
      <w:proofErr w:type="spellEnd"/>
      <w:r w:rsidRPr="00E94F4B">
        <w:rPr>
          <w:lang w:val="pl-PL"/>
        </w:rPr>
        <w:t>:</w:t>
      </w:r>
    </w:p>
    <w:p w14:paraId="14062758" w14:textId="081FC95A" w:rsidR="00E94F4B" w:rsidRPr="00E94F4B" w:rsidRDefault="00E94F4B" w:rsidP="00E94F4B">
      <w:r w:rsidRPr="00E94F4B">
        <w:rPr>
          <w:lang w:val="pl-PL"/>
        </w:rPr>
        <w:t xml:space="preserve">  </w:t>
      </w:r>
      <w:r w:rsidRPr="00E94F4B">
        <w:t>List: [</w:t>
      </w:r>
      <w:proofErr w:type="spellStart"/>
      <w:r w:rsidRPr="00E94F4B">
        <w:t>a,b,c,d</w:t>
      </w:r>
      <w:proofErr w:type="spellEnd"/>
      <w:r w:rsidRPr="00E94F4B">
        <w:t>]  Accumulator: []</w:t>
      </w:r>
    </w:p>
    <w:p w14:paraId="4B201C61" w14:textId="77777777" w:rsidR="00E94F4B" w:rsidRPr="00E94F4B" w:rsidRDefault="00E94F4B" w:rsidP="00E94F4B">
      <w:r w:rsidRPr="00E94F4B">
        <w:t xml:space="preserve">  List: [</w:t>
      </w:r>
      <w:proofErr w:type="spellStart"/>
      <w:r w:rsidRPr="00E94F4B">
        <w:t>b,c,d</w:t>
      </w:r>
      <w:proofErr w:type="spellEnd"/>
      <w:r w:rsidRPr="00E94F4B">
        <w:t>]    Accumulator: [a]</w:t>
      </w:r>
    </w:p>
    <w:p w14:paraId="29EDA508" w14:textId="77777777" w:rsidR="00E94F4B" w:rsidRPr="00E94F4B" w:rsidRDefault="00E94F4B" w:rsidP="00E94F4B">
      <w:r w:rsidRPr="00E94F4B">
        <w:t xml:space="preserve">  List: [</w:t>
      </w:r>
      <w:proofErr w:type="spellStart"/>
      <w:r w:rsidRPr="00E94F4B">
        <w:t>c,d</w:t>
      </w:r>
      <w:proofErr w:type="spellEnd"/>
      <w:r w:rsidRPr="00E94F4B">
        <w:t>]      Accumulator: [</w:t>
      </w:r>
      <w:proofErr w:type="spellStart"/>
      <w:r w:rsidRPr="00E94F4B">
        <w:t>b,a</w:t>
      </w:r>
      <w:proofErr w:type="spellEnd"/>
      <w:r w:rsidRPr="00E94F4B">
        <w:t>]</w:t>
      </w:r>
    </w:p>
    <w:p w14:paraId="1CE0FE0C" w14:textId="77777777" w:rsidR="00E94F4B" w:rsidRPr="00E94F4B" w:rsidRDefault="00E94F4B" w:rsidP="00E94F4B">
      <w:r w:rsidRPr="00E94F4B">
        <w:t xml:space="preserve">  List: [d]        Accumulator: [</w:t>
      </w:r>
      <w:proofErr w:type="spellStart"/>
      <w:r w:rsidRPr="00E94F4B">
        <w:t>c,b,a</w:t>
      </w:r>
      <w:proofErr w:type="spellEnd"/>
      <w:r w:rsidRPr="00E94F4B">
        <w:t>]</w:t>
      </w:r>
    </w:p>
    <w:p w14:paraId="7E7ED98A" w14:textId="77777777" w:rsidR="00E94F4B" w:rsidRPr="00E94F4B" w:rsidRDefault="00E94F4B" w:rsidP="00E94F4B">
      <w:r w:rsidRPr="00E94F4B">
        <w:t xml:space="preserve">  List: []         Accumulator: [</w:t>
      </w:r>
      <w:proofErr w:type="spellStart"/>
      <w:r w:rsidRPr="00E94F4B">
        <w:t>d,c,b,a</w:t>
      </w:r>
      <w:proofErr w:type="spellEnd"/>
      <w:r w:rsidRPr="00E94F4B">
        <w:t>]</w:t>
      </w:r>
    </w:p>
    <w:p w14:paraId="526DA937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Klauzule wyglądają następująco:</w:t>
      </w:r>
    </w:p>
    <w:p w14:paraId="5AB09858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odwroc2(L,R) :-</w:t>
      </w:r>
    </w:p>
    <w:p w14:paraId="43D150B8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 odwr2(L,[],R).</w:t>
      </w:r>
    </w:p>
    <w:p w14:paraId="50127A22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odwr2([H|T],A,R) :-</w:t>
      </w:r>
    </w:p>
    <w:p w14:paraId="6FE45BA4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 odwr2(T,[H|A],R).</w:t>
      </w:r>
    </w:p>
    <w:p w14:paraId="269C94FF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lastRenderedPageBreak/>
        <w:t>odwr2([],A,A).</w:t>
      </w:r>
    </w:p>
    <w:p w14:paraId="10AD6E17" w14:textId="2F5C2166" w:rsidR="00E94F4B" w:rsidRPr="00E94F4B" w:rsidRDefault="00E94F4B" w:rsidP="00E94F4B">
      <w:pPr>
        <w:pStyle w:val="Nagwek1"/>
        <w:rPr>
          <w:lang w:val="pl-PL"/>
        </w:rPr>
      </w:pPr>
      <w:r>
        <w:rPr>
          <w:lang w:val="pl-PL"/>
        </w:rPr>
        <w:t xml:space="preserve">12. </w:t>
      </w:r>
      <w:r w:rsidRPr="00E94F4B">
        <w:rPr>
          <w:lang w:val="pl-PL"/>
        </w:rPr>
        <w:t>Listy różnicowe</w:t>
      </w:r>
    </w:p>
    <w:p w14:paraId="0CFA48C0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Dużą bolączką operacji na listach w Prologu (jak też w innych językach programowania, które wymuszają przechodzenie po elementach listy od lewej do prawej, np. </w:t>
      </w:r>
      <w:proofErr w:type="spellStart"/>
      <w:r w:rsidRPr="00E94F4B">
        <w:rPr>
          <w:lang w:val="pl-PL"/>
        </w:rPr>
        <w:t>Haskell</w:t>
      </w:r>
      <w:proofErr w:type="spellEnd"/>
      <w:r w:rsidRPr="00E94F4B">
        <w:rPr>
          <w:lang w:val="pl-PL"/>
        </w:rPr>
        <w:t>) jest nieefektywność operacji działających na końcu listy. Sztandarowym przykładem takiej operacji jest łączenie dwóch list, vel. predykat sklej/3 implementowany na tych laboratoriach — rezolucja musi w nim przejść kolejno po wszystkich elementach pierwszej listy; złożoność czasowa jest zatem liniowa i przy częstym sklejaniu list znacząco spowalnia działanie programu.</w:t>
      </w:r>
    </w:p>
    <w:p w14:paraId="4ED5B61D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Standardowym rozwiązaniem problemu są listy różnicowe (ang. </w:t>
      </w:r>
      <w:proofErr w:type="spellStart"/>
      <w:r w:rsidRPr="00E94F4B">
        <w:rPr>
          <w:lang w:val="pl-PL"/>
        </w:rPr>
        <w:t>difference</w:t>
      </w:r>
      <w:proofErr w:type="spellEnd"/>
      <w:r w:rsidRPr="00E94F4B">
        <w:rPr>
          <w:lang w:val="pl-PL"/>
        </w:rPr>
        <w:t xml:space="preserve"> </w:t>
      </w:r>
      <w:proofErr w:type="spellStart"/>
      <w:r w:rsidRPr="00E94F4B">
        <w:rPr>
          <w:lang w:val="pl-PL"/>
        </w:rPr>
        <w:t>lists</w:t>
      </w:r>
      <w:proofErr w:type="spellEnd"/>
      <w:r w:rsidRPr="00E94F4B">
        <w:rPr>
          <w:lang w:val="pl-PL"/>
        </w:rPr>
        <w:t>), które reprezentują jedną listę jako różnicę między dwiema listami. Różnicę rozumiemy jako odjęcie elementów z drugiej listy od końca pierwszej listy, np. lista</w:t>
      </w:r>
    </w:p>
    <w:p w14:paraId="783D5E86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].</w:t>
      </w:r>
    </w:p>
    <w:p w14:paraId="3455E92A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może być reprezentowana równoważnie przez wszystkie poniższe pary list:</w:t>
      </w:r>
    </w:p>
    <w:p w14:paraId="22FC1E44" w14:textId="77777777" w:rsidR="00E94F4B" w:rsidRPr="00E94F4B" w:rsidRDefault="00E94F4B" w:rsidP="00E94F4B">
      <w:r w:rsidRPr="00E94F4B">
        <w:t>[</w:t>
      </w:r>
      <w:proofErr w:type="spellStart"/>
      <w:r w:rsidRPr="00E94F4B">
        <w:t>a,b,c,d,e</w:t>
      </w:r>
      <w:proofErr w:type="spellEnd"/>
      <w:r w:rsidRPr="00E94F4B">
        <w:t>],[</w:t>
      </w:r>
      <w:proofErr w:type="spellStart"/>
      <w:r w:rsidRPr="00E94F4B">
        <w:t>d,e</w:t>
      </w:r>
      <w:proofErr w:type="spellEnd"/>
      <w:r w:rsidRPr="00E94F4B">
        <w:t>].</w:t>
      </w:r>
    </w:p>
    <w:p w14:paraId="3D21DF3C" w14:textId="77777777" w:rsidR="00E94F4B" w:rsidRPr="00E94F4B" w:rsidRDefault="00E94F4B" w:rsidP="00E94F4B">
      <w:r w:rsidRPr="00E94F4B">
        <w:t>[</w:t>
      </w:r>
      <w:proofErr w:type="spellStart"/>
      <w:r w:rsidRPr="00E94F4B">
        <w:t>a,b,c,d,e,f</w:t>
      </w:r>
      <w:proofErr w:type="spellEnd"/>
      <w:r w:rsidRPr="00E94F4B">
        <w:t>],[</w:t>
      </w:r>
      <w:proofErr w:type="spellStart"/>
      <w:r w:rsidRPr="00E94F4B">
        <w:t>d,e,f</w:t>
      </w:r>
      <w:proofErr w:type="spellEnd"/>
      <w:r w:rsidRPr="00E94F4B">
        <w:t>].</w:t>
      </w:r>
    </w:p>
    <w:p w14:paraId="577DD40B" w14:textId="77777777" w:rsidR="00E94F4B" w:rsidRPr="00E94F4B" w:rsidRDefault="00E94F4B" w:rsidP="00E94F4B">
      <w:r w:rsidRPr="00E94F4B">
        <w:t>[</w:t>
      </w:r>
      <w:proofErr w:type="spellStart"/>
      <w:r w:rsidRPr="00E94F4B">
        <w:t>a,b,c</w:t>
      </w:r>
      <w:proofErr w:type="spellEnd"/>
      <w:r w:rsidRPr="00E94F4B">
        <w:t>],[].</w:t>
      </w:r>
    </w:p>
    <w:p w14:paraId="113C7C45" w14:textId="77777777" w:rsidR="00E94F4B" w:rsidRPr="00E94F4B" w:rsidRDefault="00E94F4B" w:rsidP="00E94F4B">
      <w:r w:rsidRPr="00E94F4B">
        <w:t>[</w:t>
      </w:r>
      <w:proofErr w:type="spellStart"/>
      <w:r w:rsidRPr="00E94F4B">
        <w:t>a,b,c</w:t>
      </w:r>
      <w:proofErr w:type="spellEnd"/>
      <w:r w:rsidRPr="00E94F4B">
        <w:t>|[</w:t>
      </w:r>
      <w:proofErr w:type="spellStart"/>
      <w:r w:rsidRPr="00E94F4B">
        <w:t>d,e,f,g</w:t>
      </w:r>
      <w:proofErr w:type="spellEnd"/>
      <w:r w:rsidRPr="00E94F4B">
        <w:t>]],[</w:t>
      </w:r>
      <w:proofErr w:type="spellStart"/>
      <w:r w:rsidRPr="00E94F4B">
        <w:t>d,e,f,g</w:t>
      </w:r>
      <w:proofErr w:type="spellEnd"/>
      <w:r w:rsidRPr="00E94F4B">
        <w:t>].</w:t>
      </w:r>
    </w:p>
    <w:p w14:paraId="5878277A" w14:textId="77777777" w:rsidR="00E94F4B" w:rsidRPr="00E94F4B" w:rsidRDefault="00E94F4B" w:rsidP="00E94F4B">
      <w:r w:rsidRPr="00E94F4B">
        <w:t>[</w:t>
      </w:r>
      <w:proofErr w:type="spellStart"/>
      <w:r w:rsidRPr="00E94F4B">
        <w:t>a,b,c</w:t>
      </w:r>
      <w:proofErr w:type="spellEnd"/>
      <w:r w:rsidRPr="00E94F4B">
        <w:t>|[]],[].</w:t>
      </w:r>
    </w:p>
    <w:p w14:paraId="148F46F1" w14:textId="77777777" w:rsidR="00E94F4B" w:rsidRPr="00E94F4B" w:rsidRDefault="00E94F4B" w:rsidP="00E94F4B">
      <w:r w:rsidRPr="00E94F4B">
        <w:t>[</w:t>
      </w:r>
      <w:proofErr w:type="spellStart"/>
      <w:r w:rsidRPr="00E94F4B">
        <w:t>a,b,c|End</w:t>
      </w:r>
      <w:proofErr w:type="spellEnd"/>
      <w:r w:rsidRPr="00E94F4B">
        <w:t>],End.</w:t>
      </w:r>
    </w:p>
    <w:p w14:paraId="64121223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Szczególnie interesująca jest ostatnia linijka ze względu na swoją ogólność. Każdą listę [L] można przedstawić jako parę [</w:t>
      </w:r>
      <w:proofErr w:type="spellStart"/>
      <w:r w:rsidRPr="00E94F4B">
        <w:rPr>
          <w:lang w:val="pl-PL"/>
        </w:rPr>
        <w:t>L|End</w:t>
      </w:r>
      <w:proofErr w:type="spellEnd"/>
      <w:r w:rsidRPr="00E94F4B">
        <w:rPr>
          <w:lang w:val="pl-PL"/>
        </w:rPr>
        <w:t xml:space="preserve">],End. Kiedy End jest zmienną bez przypisanej wartości, listę o takiej postaci nazywamy otwartą (ang. open list). Z proceduralnego punktu widzenia zmienna End jest „wskaźnikiem” na koniec listy L; unifikując z End inną listę, wstawiamy jej elementy na koniec listy L. Poniżej przedstawiony jest predykat </w:t>
      </w:r>
      <w:proofErr w:type="spellStart"/>
      <w:r w:rsidRPr="00E94F4B">
        <w:rPr>
          <w:lang w:val="pl-PL"/>
        </w:rPr>
        <w:t>sklej_roznicowo</w:t>
      </w:r>
      <w:proofErr w:type="spellEnd"/>
      <w:r w:rsidRPr="00E94F4B">
        <w:rPr>
          <w:lang w:val="pl-PL"/>
        </w:rPr>
        <w:t>/3, który wykonuje tę operację (uwaga: operator '-' służy tutaj jedynie grupowaniu argumentów; parę [</w:t>
      </w:r>
      <w:proofErr w:type="spellStart"/>
      <w:r w:rsidRPr="00E94F4B">
        <w:rPr>
          <w:lang w:val="pl-PL"/>
        </w:rPr>
        <w:t>L|End</w:t>
      </w:r>
      <w:proofErr w:type="spellEnd"/>
      <w:r w:rsidRPr="00E94F4B">
        <w:rPr>
          <w:lang w:val="pl-PL"/>
        </w:rPr>
        <w:t>], End zapiszemy jako [</w:t>
      </w:r>
      <w:proofErr w:type="spellStart"/>
      <w:r w:rsidRPr="00E94F4B">
        <w:rPr>
          <w:lang w:val="pl-PL"/>
        </w:rPr>
        <w:t>L|End</w:t>
      </w:r>
      <w:proofErr w:type="spellEnd"/>
      <w:r w:rsidRPr="00E94F4B">
        <w:rPr>
          <w:lang w:val="pl-PL"/>
        </w:rPr>
        <w:t>] - End).</w:t>
      </w:r>
    </w:p>
    <w:p w14:paraId="7CD7F88A" w14:textId="77777777" w:rsidR="00E94F4B" w:rsidRPr="00E94F4B" w:rsidRDefault="00E94F4B" w:rsidP="00E94F4B">
      <w:pPr>
        <w:rPr>
          <w:lang w:val="pl-PL"/>
        </w:rPr>
      </w:pPr>
      <w:proofErr w:type="spellStart"/>
      <w:r w:rsidRPr="00E94F4B">
        <w:rPr>
          <w:lang w:val="pl-PL"/>
        </w:rPr>
        <w:t>sklej_roznicowo</w:t>
      </w:r>
      <w:proofErr w:type="spellEnd"/>
      <w:r w:rsidRPr="00E94F4B">
        <w:rPr>
          <w:lang w:val="pl-PL"/>
        </w:rPr>
        <w:t>(L - End, End, L).</w:t>
      </w:r>
    </w:p>
    <w:p w14:paraId="77159480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Poniżej przykład wywołania predykatu:</w:t>
      </w:r>
    </w:p>
    <w:p w14:paraId="17ADCC08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?:- </w:t>
      </w:r>
      <w:proofErr w:type="spellStart"/>
      <w:r w:rsidRPr="00E94F4B">
        <w:rPr>
          <w:lang w:val="pl-PL"/>
        </w:rPr>
        <w:t>sklej_roznicowo</w:t>
      </w:r>
      <w:proofErr w:type="spellEnd"/>
      <w:r w:rsidRPr="00E94F4B">
        <w:rPr>
          <w:lang w:val="pl-PL"/>
        </w:rPr>
        <w:t>([</w:t>
      </w:r>
      <w:proofErr w:type="spellStart"/>
      <w:r w:rsidRPr="00E94F4B">
        <w:rPr>
          <w:lang w:val="pl-PL"/>
        </w:rPr>
        <w:t>a,b,c|End</w:t>
      </w:r>
      <w:proofErr w:type="spellEnd"/>
      <w:r w:rsidRPr="00E94F4B">
        <w:rPr>
          <w:lang w:val="pl-PL"/>
        </w:rPr>
        <w:t>]-End,[</w:t>
      </w:r>
      <w:proofErr w:type="spellStart"/>
      <w:r w:rsidRPr="00E94F4B">
        <w:rPr>
          <w:lang w:val="pl-PL"/>
        </w:rPr>
        <w:t>d,e,f</w:t>
      </w:r>
      <w:proofErr w:type="spellEnd"/>
      <w:r w:rsidRPr="00E94F4B">
        <w:rPr>
          <w:lang w:val="pl-PL"/>
        </w:rPr>
        <w:t>],Wynik).</w:t>
      </w:r>
    </w:p>
    <w:p w14:paraId="01791E2F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End = [d, e, f],</w:t>
      </w:r>
    </w:p>
    <w:p w14:paraId="1E87AB4C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lastRenderedPageBreak/>
        <w:t>Wynik = [a, b, c, d, e, f].</w:t>
      </w:r>
    </w:p>
    <w:p w14:paraId="3DC51E3E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Predykat ten różni się od tego implementowanego na zajęciach pod względem złożoności obliczeniowej; </w:t>
      </w:r>
      <w:proofErr w:type="spellStart"/>
      <w:r w:rsidRPr="00E94F4B">
        <w:rPr>
          <w:lang w:val="pl-PL"/>
        </w:rPr>
        <w:t>sklej_roznicowo</w:t>
      </w:r>
      <w:proofErr w:type="spellEnd"/>
      <w:r w:rsidRPr="00E94F4B">
        <w:rPr>
          <w:lang w:val="pl-PL"/>
        </w:rPr>
        <w:t xml:space="preserve"> nigdy nie wchodzi w rekurencję, wykonuje jedynie jedną unifikację, ma więc stałą złożoność obliczeniową.</w:t>
      </w:r>
    </w:p>
    <w:p w14:paraId="242C062D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Idąc dalej, jeżeli ustalimy, że argumentami </w:t>
      </w:r>
      <w:proofErr w:type="spellStart"/>
      <w:r w:rsidRPr="00E94F4B">
        <w:rPr>
          <w:lang w:val="pl-PL"/>
        </w:rPr>
        <w:t>sklej_roznicowo</w:t>
      </w:r>
      <w:proofErr w:type="spellEnd"/>
      <w:r w:rsidRPr="00E94F4B">
        <w:rPr>
          <w:lang w:val="pl-PL"/>
        </w:rPr>
        <w:t xml:space="preserve"> mogą być jedynie listy różnicowe w postaci par L - End, możemy go przepisać do poniższej, interesującej postaci:</w:t>
      </w:r>
    </w:p>
    <w:p w14:paraId="36688329" w14:textId="77777777" w:rsidR="00E94F4B" w:rsidRPr="00E94F4B" w:rsidRDefault="00E94F4B" w:rsidP="00E94F4B">
      <w:proofErr w:type="spellStart"/>
      <w:r w:rsidRPr="00E94F4B">
        <w:t>sklej_roznicowo</w:t>
      </w:r>
      <w:proofErr w:type="spellEnd"/>
      <w:r w:rsidRPr="00E94F4B">
        <w:t xml:space="preserve">(L - End, End - End2, L - End2). </w:t>
      </w:r>
    </w:p>
    <w:p w14:paraId="5E025C11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>Poniżej przykład wywołania predykatu:</w:t>
      </w:r>
    </w:p>
    <w:p w14:paraId="6B788AA6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?:- </w:t>
      </w:r>
      <w:proofErr w:type="spellStart"/>
      <w:r w:rsidRPr="00E94F4B">
        <w:rPr>
          <w:lang w:val="pl-PL"/>
        </w:rPr>
        <w:t>sklej_roznicowo</w:t>
      </w:r>
      <w:proofErr w:type="spellEnd"/>
      <w:r w:rsidRPr="00E94F4B">
        <w:rPr>
          <w:lang w:val="pl-PL"/>
        </w:rPr>
        <w:t>([</w:t>
      </w:r>
      <w:proofErr w:type="spellStart"/>
      <w:r w:rsidRPr="00E94F4B">
        <w:rPr>
          <w:lang w:val="pl-PL"/>
        </w:rPr>
        <w:t>a,b,c|End</w:t>
      </w:r>
      <w:proofErr w:type="spellEnd"/>
      <w:r w:rsidRPr="00E94F4B">
        <w:rPr>
          <w:lang w:val="pl-PL"/>
        </w:rPr>
        <w:t>]-End,[d,e,f|End2]-End2,Wynik).</w:t>
      </w:r>
    </w:p>
    <w:p w14:paraId="0A6BE729" w14:textId="77777777" w:rsidR="00E94F4B" w:rsidRPr="00E94F4B" w:rsidRDefault="00E94F4B" w:rsidP="00E94F4B">
      <w:r w:rsidRPr="00E94F4B">
        <w:t>End = [d, e, f|End2],</w:t>
      </w:r>
    </w:p>
    <w:p w14:paraId="688FD640" w14:textId="77777777" w:rsidR="00E94F4B" w:rsidRPr="00E94F4B" w:rsidRDefault="00E94F4B" w:rsidP="00E94F4B">
      <w:proofErr w:type="spellStart"/>
      <w:r w:rsidRPr="00E94F4B">
        <w:t>Wynik</w:t>
      </w:r>
      <w:proofErr w:type="spellEnd"/>
      <w:r w:rsidRPr="00E94F4B">
        <w:t xml:space="preserve"> = [a, b, c, d, e, f|End2]-End2.</w:t>
      </w:r>
    </w:p>
    <w:p w14:paraId="3E2351E9" w14:textId="663670AC" w:rsidR="00E94F4B" w:rsidRPr="00E94F4B" w:rsidRDefault="00E94F4B" w:rsidP="00E94F4B">
      <w:pPr>
        <w:rPr>
          <w:lang w:val="pl-PL"/>
        </w:rPr>
      </w:pPr>
      <w:proofErr w:type="spellStart"/>
      <w:r w:rsidRPr="00E94F4B">
        <w:rPr>
          <w:lang w:val="pl-PL"/>
        </w:rPr>
        <w:t>odczas</w:t>
      </w:r>
      <w:proofErr w:type="spellEnd"/>
      <w:r w:rsidRPr="00E94F4B">
        <w:rPr>
          <w:lang w:val="pl-PL"/>
        </w:rPr>
        <w:t xml:space="preserve"> wywołania Prolog unifikuje koniec pierwszej listy z drugą listą, zapamiętując przy tym koniec drugiej listy — dzięki temu lista wynikowa Wynik w parze z End2 stanowi kolejną listę różnicową, do której łatwo dołożyć kolejne elementy.</w:t>
      </w:r>
    </w:p>
    <w:p w14:paraId="6C0A37A0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>Do przećwiczenia:</w:t>
      </w:r>
    </w:p>
    <w:p w14:paraId="5A6FDE44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 xml:space="preserve">    przetestować predykat </w:t>
      </w:r>
      <w:proofErr w:type="spellStart"/>
      <w:r w:rsidRPr="00E94F4B">
        <w:rPr>
          <w:lang w:val="pl-PL"/>
        </w:rPr>
        <w:t>sklej_roznicowo</w:t>
      </w:r>
      <w:proofErr w:type="spellEnd"/>
      <w:r w:rsidRPr="00E94F4B">
        <w:rPr>
          <w:lang w:val="pl-PL"/>
        </w:rPr>
        <w:t>/3;</w:t>
      </w:r>
    </w:p>
    <w:p w14:paraId="10AEC3A7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 xml:space="preserve">    spróbować zastąpić predykat sklej/3 predykatem </w:t>
      </w:r>
      <w:proofErr w:type="spellStart"/>
      <w:r w:rsidRPr="00E94F4B">
        <w:rPr>
          <w:lang w:val="pl-PL"/>
        </w:rPr>
        <w:t>sklej_roznicowo</w:t>
      </w:r>
      <w:proofErr w:type="spellEnd"/>
      <w:r w:rsidRPr="00E94F4B">
        <w:rPr>
          <w:lang w:val="pl-PL"/>
        </w:rPr>
        <w:t>/3 w predykatach zaimplementowanych na zajęciach;</w:t>
      </w:r>
    </w:p>
    <w:p w14:paraId="1B949531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 xml:space="preserve">    zastanowić się, jakie przewagi ma sklej/3 nad </w:t>
      </w:r>
      <w:proofErr w:type="spellStart"/>
      <w:r w:rsidRPr="00E94F4B">
        <w:rPr>
          <w:lang w:val="pl-PL"/>
        </w:rPr>
        <w:t>sklej_roznicowo</w:t>
      </w:r>
      <w:proofErr w:type="spellEnd"/>
      <w:r w:rsidRPr="00E94F4B">
        <w:rPr>
          <w:lang w:val="pl-PL"/>
        </w:rPr>
        <w:t>/3;</w:t>
      </w:r>
    </w:p>
    <w:p w14:paraId="2E2C4322" w14:textId="77777777" w:rsidR="00E94F4B" w:rsidRPr="00E94F4B" w:rsidRDefault="00E94F4B" w:rsidP="00E94F4B">
      <w:pPr>
        <w:pStyle w:val="Cytatintensywny"/>
        <w:rPr>
          <w:lang w:val="pl-PL"/>
        </w:rPr>
      </w:pPr>
      <w:r w:rsidRPr="00E94F4B">
        <w:rPr>
          <w:lang w:val="pl-PL"/>
        </w:rPr>
        <w:t xml:space="preserve">    przepisać wybrany predykat z zajęć (poza sklej/3) na wersję korzystającą z list różnicowych.</w:t>
      </w:r>
    </w:p>
    <w:p w14:paraId="43EE44D4" w14:textId="44DBC90A" w:rsidR="00E94F4B" w:rsidRDefault="00E94F4B" w:rsidP="00E94F4B">
      <w:pPr>
        <w:rPr>
          <w:lang w:val="pl-PL"/>
        </w:rPr>
      </w:pPr>
      <w:r>
        <w:rPr>
          <w:lang w:val="pl-PL"/>
        </w:rPr>
        <w:t>D</w:t>
      </w:r>
      <w:r w:rsidRPr="00E94F4B">
        <w:rPr>
          <w:lang w:val="pl-PL"/>
        </w:rPr>
        <w:t>o poczytania:</w:t>
      </w:r>
    </w:p>
    <w:p w14:paraId="4FEB65B9" w14:textId="77777777" w:rsidR="00E94F4B" w:rsidRPr="00E94F4B" w:rsidRDefault="00E94F4B" w:rsidP="00E94F4B">
      <w:pPr>
        <w:rPr>
          <w:lang w:val="pl-PL"/>
        </w:rPr>
      </w:pPr>
      <w:hyperlink r:id="rId8" w:history="1">
        <w:r w:rsidRPr="00E94F4B">
          <w:rPr>
            <w:rStyle w:val="Hipercze"/>
            <w:lang w:val="pl-PL"/>
          </w:rPr>
          <w:t>http://en.wikipedia.org/wiki/Difference_list</w:t>
        </w:r>
      </w:hyperlink>
    </w:p>
    <w:p w14:paraId="14AA4446" w14:textId="77777777" w:rsidR="00E94F4B" w:rsidRPr="00E94F4B" w:rsidRDefault="00E94F4B" w:rsidP="00E94F4B">
      <w:pPr>
        <w:rPr>
          <w:lang w:val="pl-PL"/>
        </w:rPr>
      </w:pPr>
      <w:hyperlink r:id="rId9" w:history="1">
        <w:r w:rsidRPr="00E94F4B">
          <w:rPr>
            <w:rStyle w:val="Hipercze"/>
            <w:lang w:val="pl-PL"/>
          </w:rPr>
          <w:t>http://en.wikibooks.org/wiki/Prolog/Difference_Lists</w:t>
        </w:r>
      </w:hyperlink>
    </w:p>
    <w:p w14:paraId="6309F1A4" w14:textId="77777777" w:rsidR="00E94F4B" w:rsidRPr="00E94F4B" w:rsidRDefault="00E94F4B" w:rsidP="00E94F4B">
      <w:pPr>
        <w:rPr>
          <w:lang w:val="pl-PL"/>
        </w:rPr>
      </w:pPr>
      <w:hyperlink r:id="rId10" w:history="1">
        <w:r w:rsidRPr="00E94F4B">
          <w:rPr>
            <w:rStyle w:val="Hipercze"/>
            <w:lang w:val="pl-PL"/>
          </w:rPr>
          <w:t>http://stackoverflow.com/a/20441480</w:t>
        </w:r>
      </w:hyperlink>
    </w:p>
    <w:p w14:paraId="0F8813F9" w14:textId="77777777" w:rsidR="00E94F4B" w:rsidRPr="00E94F4B" w:rsidRDefault="00E94F4B" w:rsidP="00E94F4B">
      <w:pPr>
        <w:rPr>
          <w:lang w:val="pl-PL"/>
        </w:rPr>
      </w:pPr>
      <w:hyperlink r:id="rId11" w:history="1">
        <w:r w:rsidRPr="00E94F4B">
          <w:rPr>
            <w:rStyle w:val="Hipercze"/>
            <w:lang w:val="pl-PL"/>
          </w:rPr>
          <w:t>http://homepages.inf.ed.ac.uk/pbrna/prologbook/node180.html</w:t>
        </w:r>
      </w:hyperlink>
    </w:p>
    <w:p w14:paraId="5AC3622A" w14:textId="77777777" w:rsidR="00E94F4B" w:rsidRDefault="00E94F4B" w:rsidP="00E94F4B">
      <w:pPr>
        <w:rPr>
          <w:lang w:val="pl-PL"/>
        </w:rPr>
      </w:pPr>
    </w:p>
    <w:p w14:paraId="35E6FCB0" w14:textId="124D1F34" w:rsidR="00E94F4B" w:rsidRDefault="00867761" w:rsidP="00E94F4B">
      <w:pPr>
        <w:pStyle w:val="Nagwek1"/>
        <w:rPr>
          <w:lang w:val="pl-PL"/>
        </w:rPr>
      </w:pPr>
      <w:r>
        <w:rPr>
          <w:lang w:val="pl-PL"/>
        </w:rPr>
        <w:lastRenderedPageBreak/>
        <w:t xml:space="preserve">14. </w:t>
      </w:r>
      <w:r w:rsidR="00E94F4B">
        <w:rPr>
          <w:lang w:val="pl-PL"/>
        </w:rPr>
        <w:t>Problemy do samodzielnego rozwiązania</w:t>
      </w:r>
    </w:p>
    <w:p w14:paraId="285BC87F" w14:textId="25E332D0" w:rsidR="00E94F4B" w:rsidRPr="00E94F4B" w:rsidRDefault="00E94F4B" w:rsidP="00E94F4B">
      <w:pPr>
        <w:rPr>
          <w:lang w:val="pl-PL"/>
        </w:rPr>
      </w:pPr>
      <w:r>
        <w:rPr>
          <w:lang w:val="pl-PL"/>
        </w:rPr>
        <w:t>P</w:t>
      </w:r>
      <w:r w:rsidRPr="00E94F4B">
        <w:rPr>
          <w:lang w:val="pl-PL"/>
        </w:rPr>
        <w:t xml:space="preserve">roszę rozwiązać następujące problemy: </w:t>
      </w:r>
    </w:p>
    <w:p w14:paraId="642776A4" w14:textId="77777777" w:rsidR="00E94F4B" w:rsidRPr="00E94F4B" w:rsidRDefault="00E94F4B" w:rsidP="00E94F4B">
      <w:pPr>
        <w:numPr>
          <w:ilvl w:val="0"/>
          <w:numId w:val="10"/>
        </w:numPr>
        <w:rPr>
          <w:lang w:val="pl-PL"/>
        </w:rPr>
      </w:pPr>
      <w:r w:rsidRPr="00E94F4B">
        <w:rPr>
          <w:lang w:val="pl-PL"/>
        </w:rPr>
        <w:t>zdefiniować predykat, powodujący usunięcie 3 ostatnich elementów listy L, w wyniku powstaje lista L1, użyć sklej.</w:t>
      </w:r>
    </w:p>
    <w:p w14:paraId="58FF6EDB" w14:textId="77777777" w:rsidR="00E94F4B" w:rsidRPr="00E94F4B" w:rsidRDefault="00E94F4B" w:rsidP="00E94F4B">
      <w:pPr>
        <w:numPr>
          <w:ilvl w:val="0"/>
          <w:numId w:val="10"/>
        </w:numPr>
        <w:rPr>
          <w:lang w:val="pl-PL"/>
        </w:rPr>
      </w:pPr>
      <w:r w:rsidRPr="00E94F4B">
        <w:rPr>
          <w:lang w:val="pl-PL"/>
        </w:rPr>
        <w:t>zdefiniować predykat, powodujący usunięcie 3 pierwszych elementów listy L, w wyniku powstaje lista L1, użyć sklej.</w:t>
      </w:r>
    </w:p>
    <w:p w14:paraId="5A4CBC5F" w14:textId="77777777" w:rsidR="00E94F4B" w:rsidRPr="00E94F4B" w:rsidRDefault="00E94F4B" w:rsidP="00E94F4B">
      <w:pPr>
        <w:numPr>
          <w:ilvl w:val="0"/>
          <w:numId w:val="10"/>
        </w:numPr>
        <w:rPr>
          <w:lang w:val="pl-PL"/>
        </w:rPr>
      </w:pPr>
      <w:r w:rsidRPr="00E94F4B">
        <w:rPr>
          <w:lang w:val="pl-PL"/>
        </w:rPr>
        <w:t>zdefiniować predykat, powodujący usunięcie 3 pierwszych i ostatnich elementów listy L, w wyniku powstaje lista L2, użyć sklej.</w:t>
      </w:r>
    </w:p>
    <w:p w14:paraId="4CE3692B" w14:textId="77777777" w:rsidR="00E94F4B" w:rsidRPr="00E94F4B" w:rsidRDefault="00E94F4B" w:rsidP="00E94F4B">
      <w:pPr>
        <w:numPr>
          <w:ilvl w:val="0"/>
          <w:numId w:val="10"/>
        </w:numPr>
        <w:rPr>
          <w:lang w:val="pl-PL"/>
        </w:rPr>
      </w:pPr>
      <w:r w:rsidRPr="00E94F4B">
        <w:rPr>
          <w:lang w:val="pl-PL"/>
        </w:rPr>
        <w:t xml:space="preserve">zdefiniować parę komplementarnych predykatów nieparzysta(L) oraz parzysta(L) </w:t>
      </w:r>
      <w:proofErr w:type="spellStart"/>
      <w:r w:rsidRPr="00E94F4B">
        <w:rPr>
          <w:lang w:val="pl-PL"/>
        </w:rPr>
        <w:t>sprawdzajacych</w:t>
      </w:r>
      <w:proofErr w:type="spellEnd"/>
      <w:r w:rsidRPr="00E94F4B">
        <w:rPr>
          <w:lang w:val="pl-PL"/>
        </w:rPr>
        <w:t xml:space="preserve"> czy argument jest listą o odpowiednio nie/parzystej długości.</w:t>
      </w:r>
    </w:p>
    <w:p w14:paraId="4B467C99" w14:textId="77777777" w:rsidR="00E94F4B" w:rsidRPr="00E94F4B" w:rsidRDefault="00E94F4B" w:rsidP="00E94F4B">
      <w:pPr>
        <w:numPr>
          <w:ilvl w:val="1"/>
          <w:numId w:val="10"/>
        </w:numPr>
        <w:rPr>
          <w:lang w:val="pl-PL"/>
        </w:rPr>
      </w:pPr>
      <w:r w:rsidRPr="00E94F4B">
        <w:rPr>
          <w:lang w:val="pl-PL"/>
        </w:rPr>
        <w:t xml:space="preserve">czy Twój predykat potrafi również </w:t>
      </w:r>
      <w:r w:rsidRPr="00E94F4B">
        <w:rPr>
          <w:b/>
          <w:bCs/>
          <w:lang w:val="pl-PL"/>
        </w:rPr>
        <w:t>utworzyć</w:t>
      </w:r>
      <w:r w:rsidRPr="00E94F4B">
        <w:rPr>
          <w:lang w:val="pl-PL"/>
        </w:rPr>
        <w:t xml:space="preserve"> listę o zadanej parzystości? (jako argument podajemy niewiadomą, a nie stałą) </w:t>
      </w:r>
    </w:p>
    <w:p w14:paraId="6A26DB96" w14:textId="77777777" w:rsidR="00E94F4B" w:rsidRPr="00E94F4B" w:rsidRDefault="00E94F4B" w:rsidP="00E94F4B">
      <w:pPr>
        <w:numPr>
          <w:ilvl w:val="0"/>
          <w:numId w:val="10"/>
        </w:numPr>
        <w:rPr>
          <w:lang w:val="pl-PL"/>
        </w:rPr>
      </w:pPr>
      <w:r w:rsidRPr="00E94F4B">
        <w:rPr>
          <w:lang w:val="pl-PL"/>
        </w:rPr>
        <w:t>zdefiniować predykat palindrom(L), L jest palindromem, jeżeli czyta się tak samo od przodu i tyłu, np. [</w:t>
      </w:r>
      <w:proofErr w:type="spellStart"/>
      <w:r w:rsidRPr="00E94F4B">
        <w:rPr>
          <w:lang w:val="pl-PL"/>
        </w:rPr>
        <w:t>a,l,a</w:t>
      </w:r>
      <w:proofErr w:type="spellEnd"/>
      <w:r w:rsidRPr="00E94F4B">
        <w:rPr>
          <w:lang w:val="pl-PL"/>
        </w:rPr>
        <w:t>], [</w:t>
      </w:r>
      <w:proofErr w:type="spellStart"/>
      <w:r w:rsidRPr="00E94F4B">
        <w:rPr>
          <w:lang w:val="pl-PL"/>
        </w:rPr>
        <w:t>m,a,d,a,m</w:t>
      </w:r>
      <w:proofErr w:type="spellEnd"/>
      <w:r w:rsidRPr="00E94F4B">
        <w:rPr>
          <w:lang w:val="pl-PL"/>
        </w:rPr>
        <w:t xml:space="preserve">]. (podpowiedź: można nie/użyć </w:t>
      </w:r>
      <w:proofErr w:type="spellStart"/>
      <w:r w:rsidRPr="00E94F4B">
        <w:rPr>
          <w:lang w:val="pl-PL"/>
        </w:rPr>
        <w:t>odwroc</w:t>
      </w:r>
      <w:proofErr w:type="spellEnd"/>
      <w:r w:rsidRPr="00E94F4B">
        <w:rPr>
          <w:lang w:val="pl-PL"/>
        </w:rPr>
        <w:t>.)</w:t>
      </w:r>
    </w:p>
    <w:p w14:paraId="6FC2F9CF" w14:textId="77777777" w:rsidR="00E94F4B" w:rsidRPr="00E94F4B" w:rsidRDefault="00E94F4B" w:rsidP="00E94F4B">
      <w:pPr>
        <w:numPr>
          <w:ilvl w:val="0"/>
          <w:numId w:val="10"/>
        </w:numPr>
        <w:rPr>
          <w:lang w:val="pl-PL"/>
        </w:rPr>
      </w:pPr>
      <w:r w:rsidRPr="00E94F4B">
        <w:rPr>
          <w:lang w:val="pl-PL"/>
        </w:rPr>
        <w:t xml:space="preserve">zdefiniować predykat </w:t>
      </w:r>
      <w:proofErr w:type="spellStart"/>
      <w:r w:rsidRPr="00E94F4B">
        <w:rPr>
          <w:lang w:val="pl-PL"/>
        </w:rPr>
        <w:t>przesun</w:t>
      </w:r>
      <w:proofErr w:type="spellEnd"/>
      <w:r w:rsidRPr="00E94F4B">
        <w:rPr>
          <w:lang w:val="pl-PL"/>
        </w:rPr>
        <w:t xml:space="preserve">(L1,L2), gdzie L2, jest przesuniętą rotacyjnie o jeden element L1, np.: </w:t>
      </w:r>
    </w:p>
    <w:p w14:paraId="779DE2F5" w14:textId="6F044160" w:rsidR="00E94F4B" w:rsidRPr="00E94F4B" w:rsidRDefault="00E94F4B" w:rsidP="00E94F4B">
      <w:pPr>
        <w:ind w:left="360"/>
        <w:rPr>
          <w:lang w:val="pl-PL"/>
        </w:rPr>
      </w:pPr>
      <w:r w:rsidRPr="00E94F4B">
        <w:rPr>
          <w:lang w:val="pl-PL"/>
        </w:rPr>
        <w:t xml:space="preserve">    ?- </w:t>
      </w:r>
      <w:proofErr w:type="spellStart"/>
      <w:r w:rsidRPr="00E94F4B">
        <w:rPr>
          <w:lang w:val="pl-PL"/>
        </w:rPr>
        <w:t>przesun</w:t>
      </w:r>
      <w:proofErr w:type="spellEnd"/>
      <w:r w:rsidRPr="00E94F4B">
        <w:rPr>
          <w:lang w:val="pl-PL"/>
        </w:rPr>
        <w:t>([1,2,3,4,5,6,7,8],X),</w:t>
      </w:r>
      <w:proofErr w:type="spellStart"/>
      <w:r w:rsidRPr="00E94F4B">
        <w:rPr>
          <w:lang w:val="pl-PL"/>
        </w:rPr>
        <w:t>przesun</w:t>
      </w:r>
      <w:proofErr w:type="spellEnd"/>
      <w:r w:rsidRPr="00E94F4B">
        <w:rPr>
          <w:lang w:val="pl-PL"/>
        </w:rPr>
        <w:t>(X,Y),</w:t>
      </w:r>
      <w:proofErr w:type="spellStart"/>
      <w:r w:rsidRPr="00E94F4B">
        <w:rPr>
          <w:lang w:val="pl-PL"/>
        </w:rPr>
        <w:t>przesun</w:t>
      </w:r>
      <w:proofErr w:type="spellEnd"/>
      <w:r w:rsidRPr="00E94F4B">
        <w:rPr>
          <w:lang w:val="pl-PL"/>
        </w:rPr>
        <w:t>(Y,Z).</w:t>
      </w:r>
    </w:p>
    <w:p w14:paraId="7F18D0D4" w14:textId="77777777" w:rsidR="00E94F4B" w:rsidRPr="00E94F4B" w:rsidRDefault="00E94F4B" w:rsidP="00E94F4B">
      <w:pPr>
        <w:ind w:left="720"/>
        <w:rPr>
          <w:lang w:val="pl-PL"/>
        </w:rPr>
      </w:pPr>
      <w:r w:rsidRPr="00E94F4B">
        <w:rPr>
          <w:lang w:val="pl-PL"/>
        </w:rPr>
        <w:t xml:space="preserve">      X = [2, 3, 4, 5, 6, 7, 8, 1]</w:t>
      </w:r>
    </w:p>
    <w:p w14:paraId="761050B8" w14:textId="77777777" w:rsidR="00E94F4B" w:rsidRPr="00E94F4B" w:rsidRDefault="00E94F4B" w:rsidP="00E94F4B">
      <w:pPr>
        <w:ind w:left="720"/>
        <w:rPr>
          <w:lang w:val="pl-PL"/>
        </w:rPr>
      </w:pPr>
      <w:r w:rsidRPr="00E94F4B">
        <w:rPr>
          <w:lang w:val="pl-PL"/>
        </w:rPr>
        <w:t xml:space="preserve">      Y = [3, 4, 5, 6, 7, 8, 1, 2]</w:t>
      </w:r>
    </w:p>
    <w:p w14:paraId="6AF59ED9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  Z = [4, 5, 6, 7, 8, 1, 2, 3]</w:t>
      </w:r>
    </w:p>
    <w:p w14:paraId="6BDBDC59" w14:textId="77777777" w:rsidR="00E94F4B" w:rsidRPr="00E94F4B" w:rsidRDefault="00E94F4B" w:rsidP="00E94F4B">
      <w:pPr>
        <w:numPr>
          <w:ilvl w:val="0"/>
          <w:numId w:val="10"/>
        </w:numPr>
        <w:rPr>
          <w:lang w:val="pl-PL"/>
        </w:rPr>
      </w:pPr>
      <w:r w:rsidRPr="00E94F4B">
        <w:rPr>
          <w:lang w:val="pl-PL"/>
        </w:rPr>
        <w:t xml:space="preserve">zdefiniować predykat </w:t>
      </w:r>
      <w:proofErr w:type="spellStart"/>
      <w:r w:rsidRPr="00E94F4B">
        <w:rPr>
          <w:lang w:val="pl-PL"/>
        </w:rPr>
        <w:t>przeloz</w:t>
      </w:r>
      <w:proofErr w:type="spellEnd"/>
      <w:r w:rsidRPr="00E94F4B">
        <w:rPr>
          <w:lang w:val="pl-PL"/>
        </w:rPr>
        <w:t xml:space="preserve">(L1,L2), który zamienia listę liczb (max. 0-9), na listę słów: </w:t>
      </w:r>
    </w:p>
    <w:p w14:paraId="7CD68950" w14:textId="2F6B5F44" w:rsidR="00E94F4B" w:rsidRPr="00E94F4B" w:rsidRDefault="00E94F4B" w:rsidP="00E94F4B">
      <w:pPr>
        <w:ind w:left="720"/>
        <w:rPr>
          <w:lang w:val="pl-PL"/>
        </w:rPr>
      </w:pPr>
      <w:r w:rsidRPr="00E94F4B">
        <w:rPr>
          <w:lang w:val="pl-PL"/>
        </w:rPr>
        <w:t xml:space="preserve">      ?- </w:t>
      </w:r>
      <w:proofErr w:type="spellStart"/>
      <w:r w:rsidRPr="00E94F4B">
        <w:rPr>
          <w:lang w:val="pl-PL"/>
        </w:rPr>
        <w:t>przeloz</w:t>
      </w:r>
      <w:proofErr w:type="spellEnd"/>
      <w:r w:rsidRPr="00E94F4B">
        <w:rPr>
          <w:lang w:val="pl-PL"/>
        </w:rPr>
        <w:t>([1,4,7],X). </w:t>
      </w:r>
    </w:p>
    <w:p w14:paraId="468085C3" w14:textId="3C704192" w:rsidR="00E94F4B" w:rsidRPr="00E94F4B" w:rsidRDefault="00E94F4B" w:rsidP="00E94F4B">
      <w:pPr>
        <w:ind w:left="720"/>
        <w:rPr>
          <w:lang w:val="pl-PL"/>
        </w:rPr>
      </w:pPr>
      <w:r w:rsidRPr="00E94F4B">
        <w:rPr>
          <w:lang w:val="pl-PL"/>
        </w:rPr>
        <w:t xml:space="preserve">      X = [jeden, cztery, siedem] ;</w:t>
      </w:r>
    </w:p>
    <w:p w14:paraId="2FA80239" w14:textId="114D0207" w:rsidR="00E94F4B" w:rsidRPr="00E94F4B" w:rsidRDefault="00E94F4B" w:rsidP="00E94F4B">
      <w:pPr>
        <w:ind w:left="720"/>
        <w:rPr>
          <w:lang w:val="pl-PL"/>
        </w:rPr>
      </w:pPr>
      <w:r w:rsidRPr="00E94F4B">
        <w:rPr>
          <w:lang w:val="pl-PL"/>
        </w:rPr>
        <w:t xml:space="preserve">      ?- </w:t>
      </w:r>
      <w:proofErr w:type="spellStart"/>
      <w:r w:rsidRPr="00E94F4B">
        <w:rPr>
          <w:lang w:val="pl-PL"/>
        </w:rPr>
        <w:t>przeloz</w:t>
      </w:r>
      <w:proofErr w:type="spellEnd"/>
      <w:r w:rsidRPr="00E94F4B">
        <w:rPr>
          <w:lang w:val="pl-PL"/>
        </w:rPr>
        <w:t>(A,[</w:t>
      </w:r>
      <w:proofErr w:type="spellStart"/>
      <w:r w:rsidRPr="00E94F4B">
        <w:rPr>
          <w:lang w:val="pl-PL"/>
        </w:rPr>
        <w:t>dwa,osiem,zero</w:t>
      </w:r>
      <w:proofErr w:type="spellEnd"/>
      <w:r w:rsidRPr="00E94F4B">
        <w:rPr>
          <w:lang w:val="pl-PL"/>
        </w:rPr>
        <w:t>]). </w:t>
      </w:r>
    </w:p>
    <w:p w14:paraId="5B6A01D9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  A = [2, 8, 0] ; </w:t>
      </w:r>
    </w:p>
    <w:p w14:paraId="0CD5C411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posługując się faktami: </w:t>
      </w:r>
    </w:p>
    <w:p w14:paraId="7FCF78AB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  znaczy(0,zero).   znaczy(1,jeden).</w:t>
      </w:r>
    </w:p>
    <w:p w14:paraId="555536AD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  znaczy(2,dwa).    znaczy(3,trzy).</w:t>
      </w:r>
    </w:p>
    <w:p w14:paraId="411F5CBF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lastRenderedPageBreak/>
        <w:t xml:space="preserve">      znaczy(4,cztery). znaczy(5,piec).</w:t>
      </w:r>
    </w:p>
    <w:p w14:paraId="6B35D351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  znaczy(6,szesc).  znaczy(7,siedem).</w:t>
      </w:r>
    </w:p>
    <w:p w14:paraId="0AF8B2A8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      znaczy(8,osiem).  znaczy(9,dziewiec).</w:t>
      </w:r>
    </w:p>
    <w:p w14:paraId="01EA7DA0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Podpowiedź: predykat ma być rekurencyjny. </w:t>
      </w:r>
    </w:p>
    <w:p w14:paraId="1BE20525" w14:textId="77777777" w:rsidR="00E94F4B" w:rsidRPr="00E94F4B" w:rsidRDefault="00E94F4B" w:rsidP="00E94F4B">
      <w:pPr>
        <w:numPr>
          <w:ilvl w:val="0"/>
          <w:numId w:val="10"/>
        </w:numPr>
        <w:rPr>
          <w:lang w:val="pl-PL"/>
        </w:rPr>
      </w:pPr>
      <w:r w:rsidRPr="00E94F4B">
        <w:rPr>
          <w:lang w:val="pl-PL"/>
        </w:rPr>
        <w:t xml:space="preserve">zdefiniować predykat </w:t>
      </w:r>
      <w:proofErr w:type="spellStart"/>
      <w:r w:rsidRPr="00E94F4B">
        <w:rPr>
          <w:lang w:val="pl-PL"/>
        </w:rPr>
        <w:t>podzbior</w:t>
      </w:r>
      <w:proofErr w:type="spellEnd"/>
      <w:r w:rsidRPr="00E94F4B">
        <w:rPr>
          <w:lang w:val="pl-PL"/>
        </w:rPr>
        <w:t xml:space="preserve">(L,Z), który sprawdza, czy Z zawiera się w L, oraz wypisuje wszystkie możliwe podzbiory L (jeżeli Z jest niewiadoma). </w:t>
      </w:r>
    </w:p>
    <w:p w14:paraId="25D7B445" w14:textId="31BABA53" w:rsidR="00E94F4B" w:rsidRPr="00E94F4B" w:rsidRDefault="00E94F4B" w:rsidP="00E94F4B">
      <w:pPr>
        <w:ind w:left="720"/>
        <w:rPr>
          <w:lang w:val="pl-PL"/>
        </w:rPr>
      </w:pPr>
      <w:r w:rsidRPr="00E94F4B">
        <w:rPr>
          <w:lang w:val="pl-PL"/>
        </w:rPr>
        <w:t xml:space="preserve">  ?- </w:t>
      </w:r>
      <w:proofErr w:type="spellStart"/>
      <w:r w:rsidRPr="00E94F4B">
        <w:rPr>
          <w:lang w:val="pl-PL"/>
        </w:rPr>
        <w:t>podzbior</w:t>
      </w:r>
      <w:proofErr w:type="spellEnd"/>
      <w:r w:rsidRPr="00E94F4B">
        <w:rPr>
          <w:lang w:val="pl-PL"/>
        </w:rPr>
        <w:t>([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],[c]).</w:t>
      </w:r>
    </w:p>
    <w:p w14:paraId="5F2B75A9" w14:textId="77777777" w:rsidR="00E94F4B" w:rsidRPr="00E94F4B" w:rsidRDefault="00E94F4B" w:rsidP="00E94F4B">
      <w:pPr>
        <w:ind w:left="720"/>
      </w:pPr>
      <w:r w:rsidRPr="00E94F4B">
        <w:rPr>
          <w:lang w:val="pl-PL"/>
        </w:rPr>
        <w:t xml:space="preserve">      </w:t>
      </w:r>
      <w:r w:rsidRPr="00E94F4B">
        <w:t>Yes</w:t>
      </w:r>
    </w:p>
    <w:p w14:paraId="3C6142A0" w14:textId="056DE51C" w:rsidR="00E94F4B" w:rsidRPr="00E94F4B" w:rsidRDefault="00E94F4B" w:rsidP="00E94F4B">
      <w:pPr>
        <w:ind w:firstLine="360"/>
      </w:pPr>
      <w:r w:rsidRPr="00E94F4B">
        <w:t xml:space="preserve">      ?- </w:t>
      </w:r>
      <w:proofErr w:type="spellStart"/>
      <w:r w:rsidRPr="00E94F4B">
        <w:t>podzbior</w:t>
      </w:r>
      <w:proofErr w:type="spellEnd"/>
      <w:r w:rsidRPr="00E94F4B">
        <w:t>([</w:t>
      </w:r>
      <w:proofErr w:type="spellStart"/>
      <w:r w:rsidRPr="00E94F4B">
        <w:t>a,b,c</w:t>
      </w:r>
      <w:proofErr w:type="spellEnd"/>
      <w:r w:rsidRPr="00E94F4B">
        <w:t>],[</w:t>
      </w:r>
      <w:proofErr w:type="spellStart"/>
      <w:r w:rsidRPr="00E94F4B">
        <w:t>a,c</w:t>
      </w:r>
      <w:proofErr w:type="spellEnd"/>
      <w:r w:rsidRPr="00E94F4B">
        <w:t>]). </w:t>
      </w:r>
    </w:p>
    <w:p w14:paraId="7A45BF93" w14:textId="77777777" w:rsidR="00E94F4B" w:rsidRPr="00E94F4B" w:rsidRDefault="00E94F4B" w:rsidP="00E94F4B">
      <w:pPr>
        <w:ind w:left="720"/>
      </w:pPr>
      <w:r w:rsidRPr="00E94F4B">
        <w:t xml:space="preserve">      Yes</w:t>
      </w:r>
    </w:p>
    <w:p w14:paraId="292C33F4" w14:textId="5EBF4C9F" w:rsidR="00E94F4B" w:rsidRPr="00E94F4B" w:rsidRDefault="00E94F4B" w:rsidP="00E94F4B">
      <w:pPr>
        <w:ind w:left="720"/>
        <w:rPr>
          <w:lang w:val="pl-PL"/>
        </w:rPr>
      </w:pPr>
      <w:r w:rsidRPr="00E94F4B">
        <w:t xml:space="preserve">      </w:t>
      </w:r>
      <w:r w:rsidRPr="00E94F4B">
        <w:rPr>
          <w:lang w:val="pl-PL"/>
        </w:rPr>
        <w:t xml:space="preserve">?- </w:t>
      </w:r>
      <w:proofErr w:type="spellStart"/>
      <w:r w:rsidRPr="00E94F4B">
        <w:rPr>
          <w:lang w:val="pl-PL"/>
        </w:rPr>
        <w:t>podzbior</w:t>
      </w:r>
      <w:proofErr w:type="spellEnd"/>
      <w:r w:rsidRPr="00E94F4B">
        <w:rPr>
          <w:lang w:val="pl-PL"/>
        </w:rPr>
        <w:t>([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],X).</w:t>
      </w:r>
    </w:p>
    <w:p w14:paraId="1FD1D23D" w14:textId="77777777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[a, b, c] ;</w:t>
      </w:r>
    </w:p>
    <w:p w14:paraId="4F7B2349" w14:textId="77777777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[a, b] ;</w:t>
      </w:r>
    </w:p>
    <w:p w14:paraId="4205790B" w14:textId="77777777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[a, c] ;</w:t>
      </w:r>
    </w:p>
    <w:p w14:paraId="67016672" w14:textId="77777777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[a] ;</w:t>
      </w:r>
    </w:p>
    <w:p w14:paraId="3BC4203F" w14:textId="77777777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[b, c] ;</w:t>
      </w:r>
    </w:p>
    <w:p w14:paraId="6E15DBE3" w14:textId="77777777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[b] ;</w:t>
      </w:r>
    </w:p>
    <w:p w14:paraId="57A18CD9" w14:textId="77777777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[c] ;</w:t>
      </w:r>
    </w:p>
    <w:p w14:paraId="6BA5448F" w14:textId="4809D9E5" w:rsidR="00E94F4B" w:rsidRPr="00867761" w:rsidRDefault="00E94F4B" w:rsidP="00867761">
      <w:pPr>
        <w:ind w:left="360"/>
        <w:rPr>
          <w:lang w:val="pl-PL"/>
        </w:rPr>
      </w:pPr>
      <w:r w:rsidRPr="00867761">
        <w:rPr>
          <w:lang w:val="pl-PL"/>
        </w:rPr>
        <w:t>X = []</w:t>
      </w:r>
    </w:p>
    <w:p w14:paraId="3E441916" w14:textId="77777777" w:rsidR="00E94F4B" w:rsidRPr="00E94F4B" w:rsidRDefault="00E94F4B" w:rsidP="00E94F4B">
      <w:pPr>
        <w:numPr>
          <w:ilvl w:val="0"/>
          <w:numId w:val="10"/>
        </w:numPr>
        <w:rPr>
          <w:lang w:val="pl-PL"/>
        </w:rPr>
      </w:pPr>
      <w:r w:rsidRPr="00E94F4B">
        <w:rPr>
          <w:lang w:val="pl-PL"/>
        </w:rPr>
        <w:t xml:space="preserve">zdefiniować predykat podziel(L,L1,L2), który dzieli listę L, na dwa fragmenty L1 i L2, mniej więcej równej długości (z dokładnością do jednego el.), np.: </w:t>
      </w:r>
    </w:p>
    <w:p w14:paraId="2560DB78" w14:textId="7193C103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?- podziel([],X,Y).</w:t>
      </w:r>
    </w:p>
    <w:p w14:paraId="0FD0499D" w14:textId="77777777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[]</w:t>
      </w:r>
    </w:p>
    <w:p w14:paraId="7DF2462A" w14:textId="2C2B87C1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Y = [] ;</w:t>
      </w:r>
    </w:p>
    <w:p w14:paraId="4A51C85E" w14:textId="59BE436C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?- podziel([1],X,Y).</w:t>
      </w:r>
    </w:p>
    <w:p w14:paraId="3E80A301" w14:textId="77777777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[1]</w:t>
      </w:r>
    </w:p>
    <w:p w14:paraId="02337973" w14:textId="199F111E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lastRenderedPageBreak/>
        <w:t xml:space="preserve">      Y = [] ;</w:t>
      </w:r>
    </w:p>
    <w:p w14:paraId="68F2DA7E" w14:textId="4A6DBDD5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?- podziel([1,2],X,Y).</w:t>
      </w:r>
    </w:p>
    <w:p w14:paraId="47B4F878" w14:textId="77777777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[1]</w:t>
      </w:r>
    </w:p>
    <w:p w14:paraId="778B1F19" w14:textId="25CE7B89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Y = [2] ;</w:t>
      </w:r>
    </w:p>
    <w:p w14:paraId="1FCDBA75" w14:textId="03516B39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?- podziel([1,2,3],X,Y).</w:t>
      </w:r>
    </w:p>
    <w:p w14:paraId="3276E788" w14:textId="77777777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[1, 3]</w:t>
      </w:r>
    </w:p>
    <w:p w14:paraId="243EA2AB" w14:textId="64ED85AB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Y = [2] ;</w:t>
      </w:r>
    </w:p>
    <w:p w14:paraId="39515672" w14:textId="478D4052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?- podziel([1,2,3,4],X,Y).</w:t>
      </w:r>
    </w:p>
    <w:p w14:paraId="006E197A" w14:textId="77777777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[1, 3]</w:t>
      </w:r>
    </w:p>
    <w:p w14:paraId="53A0DEC6" w14:textId="34147AF1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Y = [2, 4] ;</w:t>
      </w:r>
    </w:p>
    <w:p w14:paraId="5AF78A76" w14:textId="54A1EE0D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?- podziel([1,2,3,4,5],X,Y).</w:t>
      </w:r>
    </w:p>
    <w:p w14:paraId="6587A529" w14:textId="77777777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[1, 3, 5]</w:t>
      </w:r>
    </w:p>
    <w:p w14:paraId="3C119A14" w14:textId="7681ACEF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Y = [2, 4] ;</w:t>
      </w:r>
    </w:p>
    <w:p w14:paraId="58673E29" w14:textId="3CD84CDD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?- podziel([1,2,3,4,5,6,7,8],X,Y).</w:t>
      </w:r>
    </w:p>
    <w:p w14:paraId="0BC8937F" w14:textId="77777777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[1, 3, 5, 7]</w:t>
      </w:r>
    </w:p>
    <w:p w14:paraId="28CF387E" w14:textId="67A68FF4" w:rsidR="00E94F4B" w:rsidRPr="00867761" w:rsidRDefault="00E94F4B" w:rsidP="00867761">
      <w:pPr>
        <w:ind w:left="360"/>
        <w:rPr>
          <w:lang w:val="pl-PL"/>
        </w:rPr>
      </w:pPr>
      <w:r w:rsidRPr="00867761">
        <w:rPr>
          <w:lang w:val="pl-PL"/>
        </w:rPr>
        <w:t>Y = [2, 4, 6, 8] ;</w:t>
      </w:r>
    </w:p>
    <w:p w14:paraId="30B70CF2" w14:textId="77777777" w:rsidR="00E94F4B" w:rsidRPr="00E94F4B" w:rsidRDefault="00E94F4B" w:rsidP="00E94F4B">
      <w:pPr>
        <w:numPr>
          <w:ilvl w:val="0"/>
          <w:numId w:val="10"/>
        </w:numPr>
        <w:rPr>
          <w:lang w:val="pl-PL"/>
        </w:rPr>
      </w:pPr>
      <w:r w:rsidRPr="00E94F4B">
        <w:rPr>
          <w:lang w:val="pl-PL"/>
        </w:rPr>
        <w:t xml:space="preserve">zdefiniować predykat </w:t>
      </w:r>
      <w:proofErr w:type="spellStart"/>
      <w:r w:rsidRPr="00E94F4B">
        <w:rPr>
          <w:lang w:val="pl-PL"/>
        </w:rPr>
        <w:t>splaszcz</w:t>
      </w:r>
      <w:proofErr w:type="spellEnd"/>
      <w:r w:rsidRPr="00E94F4B">
        <w:rPr>
          <w:lang w:val="pl-PL"/>
        </w:rPr>
        <w:t xml:space="preserve">, który zamienia dowolnie zagnieżdżoną listę, w listę płaską (której el. nie są listami). (podstawowe rozwiązanie działa bez nawrotów - nie należy naciskać ;) </w:t>
      </w:r>
    </w:p>
    <w:p w14:paraId="1BB60BE0" w14:textId="0C9857F4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?- </w:t>
      </w:r>
      <w:proofErr w:type="spellStart"/>
      <w:r w:rsidRPr="00E94F4B">
        <w:rPr>
          <w:lang w:val="pl-PL"/>
        </w:rPr>
        <w:t>splaszcz</w:t>
      </w:r>
      <w:proofErr w:type="spellEnd"/>
      <w:r w:rsidRPr="00E94F4B">
        <w:rPr>
          <w:lang w:val="pl-PL"/>
        </w:rPr>
        <w:t>([[a],</w:t>
      </w:r>
      <w:proofErr w:type="spellStart"/>
      <w:r w:rsidRPr="00E94F4B">
        <w:rPr>
          <w:lang w:val="pl-PL"/>
        </w:rPr>
        <w:t>b,c</w:t>
      </w:r>
      <w:proofErr w:type="spellEnd"/>
      <w:r w:rsidRPr="00E94F4B">
        <w:rPr>
          <w:lang w:val="pl-PL"/>
        </w:rPr>
        <w:t>],X).</w:t>
      </w:r>
    </w:p>
    <w:p w14:paraId="3AE49D09" w14:textId="0C9F3190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[a, b, c] </w:t>
      </w:r>
    </w:p>
    <w:p w14:paraId="2FFDB4D5" w14:textId="05FB1464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?- </w:t>
      </w:r>
      <w:proofErr w:type="spellStart"/>
      <w:r w:rsidRPr="00E94F4B">
        <w:rPr>
          <w:lang w:val="pl-PL"/>
        </w:rPr>
        <w:t>splaszcz</w:t>
      </w:r>
      <w:proofErr w:type="spellEnd"/>
      <w:r w:rsidRPr="00E94F4B">
        <w:rPr>
          <w:lang w:val="pl-PL"/>
        </w:rPr>
        <w:t>([[a],[b,[d]],c],X).</w:t>
      </w:r>
    </w:p>
    <w:p w14:paraId="6603AE27" w14:textId="059AE2C1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[a, b, d, c] </w:t>
      </w:r>
    </w:p>
    <w:p w14:paraId="5EB66BAF" w14:textId="23AA1BCC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?- </w:t>
      </w:r>
      <w:proofErr w:type="spellStart"/>
      <w:r w:rsidRPr="00E94F4B">
        <w:rPr>
          <w:lang w:val="pl-PL"/>
        </w:rPr>
        <w:t>splaszcz</w:t>
      </w:r>
      <w:proofErr w:type="spellEnd"/>
      <w:r w:rsidRPr="00E94F4B">
        <w:rPr>
          <w:lang w:val="pl-PL"/>
        </w:rPr>
        <w:t>([</w:t>
      </w:r>
      <w:proofErr w:type="spellStart"/>
      <w:r w:rsidRPr="00E94F4B">
        <w:rPr>
          <w:lang w:val="pl-PL"/>
        </w:rPr>
        <w:t>a,b,c</w:t>
      </w:r>
      <w:proofErr w:type="spellEnd"/>
      <w:r w:rsidRPr="00E94F4B">
        <w:rPr>
          <w:lang w:val="pl-PL"/>
        </w:rPr>
        <w:t>],X).</w:t>
      </w:r>
    </w:p>
    <w:p w14:paraId="259B8FB2" w14:textId="3DF20C9C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X = [a, b, c] </w:t>
      </w:r>
    </w:p>
    <w:p w14:paraId="66D6DE61" w14:textId="227D85D2" w:rsidR="00E94F4B" w:rsidRPr="00E94F4B" w:rsidRDefault="00E94F4B" w:rsidP="00867761">
      <w:pPr>
        <w:ind w:left="360"/>
        <w:rPr>
          <w:lang w:val="pl-PL"/>
        </w:rPr>
      </w:pPr>
      <w:r w:rsidRPr="00E94F4B">
        <w:rPr>
          <w:lang w:val="pl-PL"/>
        </w:rPr>
        <w:t xml:space="preserve">      ?- </w:t>
      </w:r>
      <w:proofErr w:type="spellStart"/>
      <w:r w:rsidRPr="00E94F4B">
        <w:rPr>
          <w:lang w:val="pl-PL"/>
        </w:rPr>
        <w:t>splaszcz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a,X</w:t>
      </w:r>
      <w:proofErr w:type="spellEnd"/>
      <w:r w:rsidRPr="00E94F4B">
        <w:rPr>
          <w:lang w:val="pl-PL"/>
        </w:rPr>
        <w:t>).</w:t>
      </w:r>
    </w:p>
    <w:p w14:paraId="5C1E1690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lastRenderedPageBreak/>
        <w:t xml:space="preserve">      X = [a]</w:t>
      </w:r>
    </w:p>
    <w:p w14:paraId="09547EAA" w14:textId="77777777" w:rsidR="00E94F4B" w:rsidRPr="00E94F4B" w:rsidRDefault="00E94F4B" w:rsidP="00E94F4B">
      <w:pPr>
        <w:numPr>
          <w:ilvl w:val="0"/>
          <w:numId w:val="10"/>
        </w:numPr>
        <w:rPr>
          <w:lang w:val="pl-PL"/>
        </w:rPr>
      </w:pPr>
      <w:r w:rsidRPr="00E94F4B">
        <w:rPr>
          <w:lang w:val="pl-PL"/>
        </w:rPr>
        <w:t>Napisz program który obliczy na jakie monety można rozmienić zadaną sumę pieniędzy.</w:t>
      </w:r>
    </w:p>
    <w:p w14:paraId="098BE5E6" w14:textId="77777777" w:rsidR="00E94F4B" w:rsidRPr="00E94F4B" w:rsidRDefault="00E94F4B" w:rsidP="00E94F4B">
      <w:pPr>
        <w:numPr>
          <w:ilvl w:val="1"/>
          <w:numId w:val="10"/>
        </w:numPr>
        <w:rPr>
          <w:lang w:val="pl-PL"/>
        </w:rPr>
      </w:pPr>
      <w:r w:rsidRPr="00E94F4B">
        <w:rPr>
          <w:lang w:val="pl-PL"/>
        </w:rPr>
        <w:t>Zdefiniuj nominały monet: np. moneta(1) oznacza monetę jednozłotową,</w:t>
      </w:r>
    </w:p>
    <w:p w14:paraId="56FF6D7D" w14:textId="77777777" w:rsidR="00E94F4B" w:rsidRPr="00E94F4B" w:rsidRDefault="00E94F4B" w:rsidP="00E94F4B">
      <w:pPr>
        <w:numPr>
          <w:ilvl w:val="1"/>
          <w:numId w:val="10"/>
        </w:numPr>
        <w:rPr>
          <w:lang w:val="pl-PL"/>
        </w:rPr>
      </w:pPr>
      <w:r w:rsidRPr="00E94F4B">
        <w:rPr>
          <w:lang w:val="pl-PL"/>
        </w:rPr>
        <w:t xml:space="preserve">Predykat rozmieniający powinien mieć dwa argumenty: </w:t>
      </w:r>
      <w:proofErr w:type="spellStart"/>
      <w:r w:rsidRPr="00E94F4B">
        <w:rPr>
          <w:lang w:val="pl-PL"/>
        </w:rPr>
        <w:t>rozmien</w:t>
      </w:r>
      <w:proofErr w:type="spellEnd"/>
      <w:r w:rsidRPr="00E94F4B">
        <w:rPr>
          <w:lang w:val="pl-PL"/>
        </w:rPr>
        <w:t>/2, gdzie pierwszy to kwota, a drugi lista nominałów monet na jakie można rozmienić kwotę; uwaga: predykat będzie niedeterministyczny.</w:t>
      </w:r>
    </w:p>
    <w:p w14:paraId="20183273" w14:textId="76976880" w:rsidR="00E94F4B" w:rsidRPr="00E94F4B" w:rsidRDefault="00867761" w:rsidP="00867761">
      <w:pPr>
        <w:pStyle w:val="Nagwek1"/>
        <w:rPr>
          <w:lang w:val="pl-PL"/>
        </w:rPr>
      </w:pPr>
      <w:r>
        <w:rPr>
          <w:lang w:val="pl-PL"/>
        </w:rPr>
        <w:t>15</w:t>
      </w:r>
      <w:r w:rsidR="00E94F4B" w:rsidRPr="00E94F4B">
        <w:rPr>
          <w:lang w:val="pl-PL"/>
        </w:rPr>
        <w:t>. Przechwytywanie wyników</w:t>
      </w:r>
    </w:p>
    <w:p w14:paraId="5B5417AE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Z Prologiem dostarczonych jest kilka predykatów przydatnych przy obróbce wyników wyszukiwania. </w:t>
      </w:r>
    </w:p>
    <w:p w14:paraId="441D4700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Predykat </w:t>
      </w:r>
      <w:proofErr w:type="spellStart"/>
      <w:r w:rsidRPr="00E94F4B">
        <w:rPr>
          <w:i/>
          <w:iCs/>
          <w:lang w:val="pl-PL"/>
        </w:rPr>
        <w:t>bagof</w:t>
      </w:r>
      <w:proofErr w:type="spellEnd"/>
      <w:r w:rsidRPr="00E94F4B">
        <w:rPr>
          <w:i/>
          <w:iCs/>
          <w:lang w:val="pl-PL"/>
        </w:rPr>
        <w:t>/3</w:t>
      </w:r>
      <w:r w:rsidRPr="00E94F4B">
        <w:rPr>
          <w:lang w:val="pl-PL"/>
        </w:rPr>
        <w:t xml:space="preserve">, użyty jako </w:t>
      </w:r>
      <w:proofErr w:type="spellStart"/>
      <w:r w:rsidRPr="00E94F4B">
        <w:rPr>
          <w:lang w:val="pl-PL"/>
        </w:rPr>
        <w:t>bagof</w:t>
      </w:r>
      <w:proofErr w:type="spellEnd"/>
      <w:r w:rsidRPr="00E94F4B">
        <w:rPr>
          <w:lang w:val="pl-PL"/>
        </w:rPr>
        <w:t xml:space="preserve">(X,P,L) buduje listę L, złożoną z takich X, że spełnione jest P. </w:t>
      </w:r>
    </w:p>
    <w:p w14:paraId="3239AE35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Podobnie działa </w:t>
      </w:r>
      <w:proofErr w:type="spellStart"/>
      <w:r w:rsidRPr="00E94F4B">
        <w:rPr>
          <w:i/>
          <w:iCs/>
          <w:lang w:val="pl-PL"/>
        </w:rPr>
        <w:t>setof</w:t>
      </w:r>
      <w:proofErr w:type="spellEnd"/>
      <w:r w:rsidRPr="00E94F4B">
        <w:rPr>
          <w:i/>
          <w:iCs/>
          <w:lang w:val="pl-PL"/>
        </w:rPr>
        <w:t>/3</w:t>
      </w:r>
      <w:r w:rsidRPr="00E94F4B">
        <w:rPr>
          <w:lang w:val="pl-PL"/>
        </w:rPr>
        <w:t xml:space="preserve">, jednak powstała lista jest posortowana i nie zawiera ew. duplikatów. </w:t>
      </w:r>
    </w:p>
    <w:p w14:paraId="69DCED9C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Specjalny operator ^ pozwala na modyfikowanie zapytania i jest równoważny kwantyfikacji egzystencjalnej, np. zakładając istnienie bazy faktów zdefiniowanej za pomocą predykatu a/2: </w:t>
      </w:r>
    </w:p>
    <w:p w14:paraId="5B946904" w14:textId="77777777" w:rsidR="00E94F4B" w:rsidRPr="00E94F4B" w:rsidRDefault="00E94F4B" w:rsidP="00E94F4B">
      <w:pPr>
        <w:numPr>
          <w:ilvl w:val="0"/>
          <w:numId w:val="11"/>
        </w:numPr>
        <w:rPr>
          <w:lang w:val="pl-PL"/>
        </w:rPr>
      </w:pPr>
      <w:proofErr w:type="spellStart"/>
      <w:r w:rsidRPr="00E94F4B">
        <w:rPr>
          <w:lang w:val="pl-PL"/>
        </w:rPr>
        <w:t>bagof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X,Y^a</w:t>
      </w:r>
      <w:proofErr w:type="spellEnd"/>
      <w:r w:rsidRPr="00E94F4B">
        <w:rPr>
          <w:lang w:val="pl-PL"/>
        </w:rPr>
        <w:t xml:space="preserve">(X,Y),L) spowoduje znalezienie listy L na </w:t>
      </w:r>
      <w:proofErr w:type="spellStart"/>
      <w:r w:rsidRPr="00E94F4B">
        <w:rPr>
          <w:lang w:val="pl-PL"/>
        </w:rPr>
        <w:t>ktorej</w:t>
      </w:r>
      <w:proofErr w:type="spellEnd"/>
      <w:r w:rsidRPr="00E94F4B">
        <w:rPr>
          <w:lang w:val="pl-PL"/>
        </w:rPr>
        <w:t xml:space="preserve"> </w:t>
      </w:r>
      <w:proofErr w:type="spellStart"/>
      <w:r w:rsidRPr="00E94F4B">
        <w:rPr>
          <w:lang w:val="pl-PL"/>
        </w:rPr>
        <w:t>beda</w:t>
      </w:r>
      <w:proofErr w:type="spellEnd"/>
      <w:r w:rsidRPr="00E94F4B">
        <w:rPr>
          <w:lang w:val="pl-PL"/>
        </w:rPr>
        <w:t xml:space="preserve"> znajdować się wartości X niezależnie od tego jaką wartość przyjmuje Y (dokładnie jedno rozwiązanie).</w:t>
      </w:r>
    </w:p>
    <w:p w14:paraId="678D9525" w14:textId="77777777" w:rsidR="00E94F4B" w:rsidRPr="00E94F4B" w:rsidRDefault="00E94F4B" w:rsidP="00E94F4B">
      <w:pPr>
        <w:numPr>
          <w:ilvl w:val="0"/>
          <w:numId w:val="11"/>
        </w:numPr>
        <w:rPr>
          <w:lang w:val="pl-PL"/>
        </w:rPr>
      </w:pPr>
      <w:proofErr w:type="spellStart"/>
      <w:r w:rsidRPr="00E94F4B">
        <w:rPr>
          <w:lang w:val="pl-PL"/>
        </w:rPr>
        <w:t>bagof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X,a</w:t>
      </w:r>
      <w:proofErr w:type="spellEnd"/>
      <w:r w:rsidRPr="00E94F4B">
        <w:rPr>
          <w:lang w:val="pl-PL"/>
        </w:rPr>
        <w:t xml:space="preserve">(X,Y),L) spowoduje znalezienie listy L na </w:t>
      </w:r>
      <w:proofErr w:type="spellStart"/>
      <w:r w:rsidRPr="00E94F4B">
        <w:rPr>
          <w:lang w:val="pl-PL"/>
        </w:rPr>
        <w:t>ktorej</w:t>
      </w:r>
      <w:proofErr w:type="spellEnd"/>
      <w:r w:rsidRPr="00E94F4B">
        <w:rPr>
          <w:lang w:val="pl-PL"/>
        </w:rPr>
        <w:t xml:space="preserve"> </w:t>
      </w:r>
      <w:proofErr w:type="spellStart"/>
      <w:r w:rsidRPr="00E94F4B">
        <w:rPr>
          <w:lang w:val="pl-PL"/>
        </w:rPr>
        <w:t>beda</w:t>
      </w:r>
      <w:proofErr w:type="spellEnd"/>
      <w:r w:rsidRPr="00E94F4B">
        <w:rPr>
          <w:lang w:val="pl-PL"/>
        </w:rPr>
        <w:t xml:space="preserve"> znajdować się wartości X dla konkretnej (znalezionej) wartości Y (wiele rozwiązań, lista dla każdej wartości Y).</w:t>
      </w:r>
    </w:p>
    <w:p w14:paraId="3D9F8C5A" w14:textId="435E4C73" w:rsidR="00E94F4B" w:rsidRPr="00E94F4B" w:rsidRDefault="00867761" w:rsidP="00E94F4B">
      <w:pPr>
        <w:rPr>
          <w:lang w:val="pl-PL"/>
        </w:rPr>
      </w:pPr>
      <w:r>
        <w:rPr>
          <w:lang w:val="pl-PL"/>
        </w:rPr>
        <w:t>(</w:t>
      </w:r>
      <w:r w:rsidR="00E94F4B" w:rsidRPr="00E94F4B">
        <w:rPr>
          <w:lang w:val="pl-PL"/>
        </w:rPr>
        <w:t xml:space="preserve"> składnia z ^ nie działa (w </w:t>
      </w:r>
      <w:proofErr w:type="spellStart"/>
      <w:r w:rsidR="00E94F4B" w:rsidRPr="00E94F4B">
        <w:rPr>
          <w:lang w:val="pl-PL"/>
        </w:rPr>
        <w:t>zainst</w:t>
      </w:r>
      <w:proofErr w:type="spellEnd"/>
      <w:r w:rsidR="00E94F4B" w:rsidRPr="00E94F4B">
        <w:rPr>
          <w:lang w:val="pl-PL"/>
        </w:rPr>
        <w:t xml:space="preserve">. wersji SWI), jeżeli jest użyta jako cel w powłoce SWI - należy zdefiniować odpowiedni predykat jej używający w pliku. </w:t>
      </w:r>
      <w:r>
        <w:rPr>
          <w:lang w:val="pl-PL"/>
        </w:rPr>
        <w:t>)</w:t>
      </w:r>
    </w:p>
    <w:p w14:paraId="2CD81F5B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Predykat </w:t>
      </w:r>
      <w:proofErr w:type="spellStart"/>
      <w:r w:rsidRPr="00E94F4B">
        <w:rPr>
          <w:i/>
          <w:iCs/>
          <w:lang w:val="pl-PL"/>
        </w:rPr>
        <w:t>findall</w:t>
      </w:r>
      <w:proofErr w:type="spellEnd"/>
      <w:r w:rsidRPr="00E94F4B">
        <w:rPr>
          <w:i/>
          <w:iCs/>
          <w:lang w:val="pl-PL"/>
        </w:rPr>
        <w:t>/3</w:t>
      </w:r>
      <w:r w:rsidRPr="00E94F4B">
        <w:rPr>
          <w:lang w:val="pl-PL"/>
        </w:rPr>
        <w:t xml:space="preserve"> wymusza wyszukanie wszystkich możliwych wyników. </w:t>
      </w:r>
    </w:p>
    <w:p w14:paraId="7A37A48C" w14:textId="3F5F0FDC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t xml:space="preserve">Ćwiczenie: Wczytać program </w:t>
      </w:r>
      <w:r w:rsidR="00F0611F">
        <w:rPr>
          <w:lang w:val="pl-PL"/>
        </w:rPr>
        <w:t>rodzina1.pl</w:t>
      </w:r>
    </w:p>
    <w:p w14:paraId="43B07B6E" w14:textId="77777777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t xml:space="preserve">Sprawdzić działanie: </w:t>
      </w:r>
    </w:p>
    <w:p w14:paraId="647C0C71" w14:textId="77777777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t>?- rodzic(</w:t>
      </w:r>
      <w:proofErr w:type="spellStart"/>
      <w:r w:rsidRPr="00E94F4B">
        <w:rPr>
          <w:lang w:val="pl-PL"/>
        </w:rPr>
        <w:t>X,robert</w:t>
      </w:r>
      <w:proofErr w:type="spellEnd"/>
      <w:r w:rsidRPr="00E94F4B">
        <w:rPr>
          <w:lang w:val="pl-PL"/>
        </w:rPr>
        <w:t>).</w:t>
      </w:r>
    </w:p>
    <w:p w14:paraId="05F630F5" w14:textId="77777777" w:rsidR="00E94F4B" w:rsidRPr="00E94F4B" w:rsidRDefault="00E94F4B" w:rsidP="00F0611F">
      <w:pPr>
        <w:pStyle w:val="Cytatintensywny"/>
      </w:pPr>
      <w:r w:rsidRPr="00E94F4B">
        <w:t xml:space="preserve">?- </w:t>
      </w:r>
      <w:proofErr w:type="spellStart"/>
      <w:r w:rsidRPr="00E94F4B">
        <w:t>bagof</w:t>
      </w:r>
      <w:proofErr w:type="spellEnd"/>
      <w:r w:rsidRPr="00E94F4B">
        <w:t>(</w:t>
      </w:r>
      <w:proofErr w:type="spellStart"/>
      <w:r w:rsidRPr="00E94F4B">
        <w:t>X,rodzic</w:t>
      </w:r>
      <w:proofErr w:type="spellEnd"/>
      <w:r w:rsidRPr="00E94F4B">
        <w:t>(</w:t>
      </w:r>
      <w:proofErr w:type="spellStart"/>
      <w:r w:rsidRPr="00E94F4B">
        <w:t>X,robert</w:t>
      </w:r>
      <w:proofErr w:type="spellEnd"/>
      <w:r w:rsidRPr="00E94F4B">
        <w:t>),L).</w:t>
      </w:r>
    </w:p>
    <w:p w14:paraId="50C0DBAE" w14:textId="77777777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t xml:space="preserve">Sprawdzić działanie: </w:t>
      </w:r>
    </w:p>
    <w:p w14:paraId="11B8704A" w14:textId="77777777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t xml:space="preserve">?- </w:t>
      </w:r>
      <w:proofErr w:type="spellStart"/>
      <w:r w:rsidRPr="00E94F4B">
        <w:rPr>
          <w:lang w:val="pl-PL"/>
        </w:rPr>
        <w:t>bagof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X,ojciec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tomek,X</w:t>
      </w:r>
      <w:proofErr w:type="spellEnd"/>
      <w:r w:rsidRPr="00E94F4B">
        <w:rPr>
          <w:lang w:val="pl-PL"/>
        </w:rPr>
        <w:t>),L).</w:t>
      </w:r>
    </w:p>
    <w:p w14:paraId="6BB884B2" w14:textId="77777777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t xml:space="preserve">?- </w:t>
      </w:r>
      <w:proofErr w:type="spellStart"/>
      <w:r w:rsidRPr="00E94F4B">
        <w:rPr>
          <w:lang w:val="pl-PL"/>
        </w:rPr>
        <w:t>setof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X,ojciec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tomek,X</w:t>
      </w:r>
      <w:proofErr w:type="spellEnd"/>
      <w:r w:rsidRPr="00E94F4B">
        <w:rPr>
          <w:lang w:val="pl-PL"/>
        </w:rPr>
        <w:t>),L).</w:t>
      </w:r>
    </w:p>
    <w:p w14:paraId="20C79B40" w14:textId="77777777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lastRenderedPageBreak/>
        <w:t xml:space="preserve">Następnie: </w:t>
      </w:r>
    </w:p>
    <w:p w14:paraId="249BA006" w14:textId="77777777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t xml:space="preserve">?- </w:t>
      </w:r>
      <w:proofErr w:type="spellStart"/>
      <w:r w:rsidRPr="00E94F4B">
        <w:rPr>
          <w:lang w:val="pl-PL"/>
        </w:rPr>
        <w:t>bagof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X,Y^ojciec</w:t>
      </w:r>
      <w:proofErr w:type="spellEnd"/>
      <w:r w:rsidRPr="00E94F4B">
        <w:rPr>
          <w:lang w:val="pl-PL"/>
        </w:rPr>
        <w:t>(X,Y),L).</w:t>
      </w:r>
    </w:p>
    <w:p w14:paraId="0156BB62" w14:textId="77777777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t xml:space="preserve">?- </w:t>
      </w:r>
      <w:proofErr w:type="spellStart"/>
      <w:r w:rsidRPr="00E94F4B">
        <w:rPr>
          <w:lang w:val="pl-PL"/>
        </w:rPr>
        <w:t>setof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X,Y^ojciec</w:t>
      </w:r>
      <w:proofErr w:type="spellEnd"/>
      <w:r w:rsidRPr="00E94F4B">
        <w:rPr>
          <w:lang w:val="pl-PL"/>
        </w:rPr>
        <w:t>(X,Y),L).</w:t>
      </w:r>
    </w:p>
    <w:p w14:paraId="775F50BA" w14:textId="77777777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t xml:space="preserve">Oraz: </w:t>
      </w:r>
    </w:p>
    <w:p w14:paraId="1EA8DD45" w14:textId="77777777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t xml:space="preserve">?- </w:t>
      </w:r>
      <w:proofErr w:type="spellStart"/>
      <w:r w:rsidRPr="00E94F4B">
        <w:rPr>
          <w:lang w:val="pl-PL"/>
        </w:rPr>
        <w:t>bagof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X,ojciec</w:t>
      </w:r>
      <w:proofErr w:type="spellEnd"/>
      <w:r w:rsidRPr="00E94F4B">
        <w:rPr>
          <w:lang w:val="pl-PL"/>
        </w:rPr>
        <w:t>(X,Y),L).</w:t>
      </w:r>
    </w:p>
    <w:p w14:paraId="4F3D5C15" w14:textId="77777777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t xml:space="preserve">?- </w:t>
      </w:r>
      <w:proofErr w:type="spellStart"/>
      <w:r w:rsidRPr="00E94F4B">
        <w:rPr>
          <w:lang w:val="pl-PL"/>
        </w:rPr>
        <w:t>findall</w:t>
      </w:r>
      <w:proofErr w:type="spellEnd"/>
      <w:r w:rsidRPr="00E94F4B">
        <w:rPr>
          <w:lang w:val="pl-PL"/>
        </w:rPr>
        <w:t>(</w:t>
      </w:r>
      <w:proofErr w:type="spellStart"/>
      <w:r w:rsidRPr="00E94F4B">
        <w:rPr>
          <w:lang w:val="pl-PL"/>
        </w:rPr>
        <w:t>X,ojciec</w:t>
      </w:r>
      <w:proofErr w:type="spellEnd"/>
      <w:r w:rsidRPr="00E94F4B">
        <w:rPr>
          <w:lang w:val="pl-PL"/>
        </w:rPr>
        <w:t>(X,Y),L).</w:t>
      </w:r>
    </w:p>
    <w:p w14:paraId="00027E6E" w14:textId="02A6E54D" w:rsidR="00E94F4B" w:rsidRPr="00E94F4B" w:rsidRDefault="00F0611F" w:rsidP="00F0611F">
      <w:pPr>
        <w:pStyle w:val="Nagwek1"/>
        <w:rPr>
          <w:lang w:val="pl-PL"/>
        </w:rPr>
      </w:pPr>
      <w:r>
        <w:rPr>
          <w:lang w:val="pl-PL"/>
        </w:rPr>
        <w:t>16</w:t>
      </w:r>
      <w:r w:rsidR="00E94F4B" w:rsidRPr="00E94F4B">
        <w:rPr>
          <w:lang w:val="pl-PL"/>
        </w:rPr>
        <w:t>. Labirynt</w:t>
      </w:r>
    </w:p>
    <w:p w14:paraId="7AB8EB8B" w14:textId="1877A6CF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Dany jest program </w:t>
      </w:r>
      <w:proofErr w:type="spellStart"/>
      <w:r w:rsidRPr="00E94F4B">
        <w:rPr>
          <w:lang w:val="pl-PL"/>
        </w:rPr>
        <w:t>poszukujacy</w:t>
      </w:r>
      <w:proofErr w:type="spellEnd"/>
      <w:r w:rsidRPr="00E94F4B">
        <w:rPr>
          <w:lang w:val="pl-PL"/>
        </w:rPr>
        <w:t xml:space="preserve"> drogi w labiryncie: </w:t>
      </w:r>
      <w:r w:rsidR="00F0611F">
        <w:rPr>
          <w:lang w:val="pl-PL"/>
        </w:rPr>
        <w:t>maze.pl</w:t>
      </w:r>
      <w:r w:rsidRPr="00E94F4B">
        <w:rPr>
          <w:lang w:val="pl-PL"/>
        </w:rPr>
        <w:t xml:space="preserve"> Proces poszukiwania uruchamiany jest za pomocą predykatu </w:t>
      </w:r>
      <w:proofErr w:type="spellStart"/>
      <w:r w:rsidRPr="00E94F4B">
        <w:rPr>
          <w:lang w:val="pl-PL"/>
        </w:rPr>
        <w:t>solve_maze</w:t>
      </w:r>
      <w:proofErr w:type="spellEnd"/>
      <w:r w:rsidRPr="00E94F4B">
        <w:rPr>
          <w:lang w:val="pl-PL"/>
        </w:rPr>
        <w:t xml:space="preserve">/. </w:t>
      </w:r>
    </w:p>
    <w:p w14:paraId="23312C6F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Głównym predykatem </w:t>
      </w:r>
      <w:proofErr w:type="spellStart"/>
      <w:r w:rsidRPr="00E94F4B">
        <w:rPr>
          <w:lang w:val="pl-PL"/>
        </w:rPr>
        <w:t>definiujacym</w:t>
      </w:r>
      <w:proofErr w:type="spellEnd"/>
      <w:r w:rsidRPr="00E94F4B">
        <w:rPr>
          <w:lang w:val="pl-PL"/>
        </w:rPr>
        <w:t xml:space="preserve"> </w:t>
      </w:r>
      <w:proofErr w:type="spellStart"/>
      <w:r w:rsidRPr="00E94F4B">
        <w:rPr>
          <w:lang w:val="pl-PL"/>
        </w:rPr>
        <w:t>algortym</w:t>
      </w:r>
      <w:proofErr w:type="spellEnd"/>
      <w:r w:rsidRPr="00E94F4B">
        <w:rPr>
          <w:lang w:val="pl-PL"/>
        </w:rPr>
        <w:t xml:space="preserve"> poszukiwania jest </w:t>
      </w:r>
      <w:proofErr w:type="spellStart"/>
      <w:r w:rsidRPr="00E94F4B">
        <w:rPr>
          <w:lang w:val="pl-PL"/>
        </w:rPr>
        <w:t>path</w:t>
      </w:r>
      <w:proofErr w:type="spellEnd"/>
      <w:r w:rsidRPr="00E94F4B">
        <w:rPr>
          <w:lang w:val="pl-PL"/>
        </w:rPr>
        <w:t xml:space="preserve">/2. </w:t>
      </w:r>
    </w:p>
    <w:p w14:paraId="3082662F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Labirynt znajduje się na ponumerowanych polach. Połączenia pomiędzy polami, którymi można przejść zdefiniowane są za pomocą predykatu </w:t>
      </w:r>
      <w:proofErr w:type="spellStart"/>
      <w:r w:rsidRPr="00E94F4B">
        <w:rPr>
          <w:lang w:val="pl-PL"/>
        </w:rPr>
        <w:t>connect</w:t>
      </w:r>
      <w:proofErr w:type="spellEnd"/>
      <w:r w:rsidRPr="00E94F4B">
        <w:rPr>
          <w:lang w:val="pl-PL"/>
        </w:rPr>
        <w:t xml:space="preserve">/2. Wejście do labiryntu oznaczone jest start, wyjście: </w:t>
      </w:r>
      <w:proofErr w:type="spellStart"/>
      <w:r w:rsidRPr="00E94F4B">
        <w:rPr>
          <w:lang w:val="pl-PL"/>
        </w:rPr>
        <w:t>finish</w:t>
      </w:r>
      <w:proofErr w:type="spellEnd"/>
      <w:r w:rsidRPr="00E94F4B">
        <w:rPr>
          <w:lang w:val="pl-PL"/>
        </w:rPr>
        <w:t xml:space="preserve">. Poniższy przykład </w:t>
      </w:r>
      <w:proofErr w:type="spellStart"/>
      <w:r w:rsidRPr="00E94F4B">
        <w:rPr>
          <w:lang w:val="pl-PL"/>
        </w:rPr>
        <w:t>definoiuje</w:t>
      </w:r>
      <w:proofErr w:type="spellEnd"/>
      <w:r w:rsidRPr="00E94F4B">
        <w:rPr>
          <w:lang w:val="pl-PL"/>
        </w:rPr>
        <w:t xml:space="preserve"> bardzo prosty labirynt. </w:t>
      </w:r>
    </w:p>
    <w:p w14:paraId="1596D3F9" w14:textId="77777777" w:rsidR="00E94F4B" w:rsidRPr="00E94F4B" w:rsidRDefault="00E94F4B" w:rsidP="00E94F4B">
      <w:r w:rsidRPr="00E94F4B">
        <w:t>connect(start,1).</w:t>
      </w:r>
    </w:p>
    <w:p w14:paraId="564EA217" w14:textId="77777777" w:rsidR="00E94F4B" w:rsidRPr="00E94F4B" w:rsidRDefault="00E94F4B" w:rsidP="00E94F4B">
      <w:r w:rsidRPr="00E94F4B">
        <w:t>connect(1,2).</w:t>
      </w:r>
    </w:p>
    <w:p w14:paraId="21AD33C2" w14:textId="77777777" w:rsidR="00E94F4B" w:rsidRPr="00E94F4B" w:rsidRDefault="00E94F4B" w:rsidP="00E94F4B">
      <w:r w:rsidRPr="00E94F4B">
        <w:t>connect(2,3).</w:t>
      </w:r>
    </w:p>
    <w:p w14:paraId="0CA7666E" w14:textId="77777777" w:rsidR="00E94F4B" w:rsidRPr="00E94F4B" w:rsidRDefault="00E94F4B" w:rsidP="00E94F4B">
      <w:r w:rsidRPr="00E94F4B">
        <w:t>connect(2,4).</w:t>
      </w:r>
    </w:p>
    <w:p w14:paraId="0D115258" w14:textId="77777777" w:rsidR="00E94F4B" w:rsidRPr="00E94F4B" w:rsidRDefault="00E94F4B" w:rsidP="00E94F4B">
      <w:pPr>
        <w:rPr>
          <w:lang w:val="pl-PL"/>
        </w:rPr>
      </w:pPr>
      <w:proofErr w:type="spellStart"/>
      <w:r w:rsidRPr="00E94F4B">
        <w:rPr>
          <w:lang w:val="pl-PL"/>
        </w:rPr>
        <w:t>connect</w:t>
      </w:r>
      <w:proofErr w:type="spellEnd"/>
      <w:r w:rsidRPr="00E94F4B">
        <w:rPr>
          <w:lang w:val="pl-PL"/>
        </w:rPr>
        <w:t>(3,finish).</w:t>
      </w:r>
    </w:p>
    <w:p w14:paraId="6C90BF46" w14:textId="77777777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t xml:space="preserve">Ćwiczenie: </w:t>
      </w:r>
    </w:p>
    <w:p w14:paraId="0806E14F" w14:textId="217EBBED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t>1. Przeanalizuj program</w:t>
      </w:r>
      <w:r w:rsidR="00F0611F">
        <w:rPr>
          <w:lang w:val="pl-PL"/>
        </w:rPr>
        <w:t xml:space="preserve"> maze.pl. Do c</w:t>
      </w:r>
      <w:r w:rsidRPr="00E94F4B">
        <w:rPr>
          <w:lang w:val="pl-PL"/>
        </w:rPr>
        <w:t xml:space="preserve">zego służy predykat </w:t>
      </w:r>
      <w:proofErr w:type="spellStart"/>
      <w:r w:rsidRPr="00E94F4B">
        <w:rPr>
          <w:lang w:val="pl-PL"/>
        </w:rPr>
        <w:t>connected_to</w:t>
      </w:r>
      <w:proofErr w:type="spellEnd"/>
      <w:r w:rsidRPr="00E94F4B">
        <w:rPr>
          <w:lang w:val="pl-PL"/>
        </w:rPr>
        <w:t xml:space="preserve">/2? </w:t>
      </w:r>
    </w:p>
    <w:p w14:paraId="0AFE575D" w14:textId="69E46CC2" w:rsidR="00E94F4B" w:rsidRPr="00E94F4B" w:rsidRDefault="00E94F4B" w:rsidP="00F0611F">
      <w:pPr>
        <w:pStyle w:val="Cytatintensywny"/>
        <w:rPr>
          <w:lang w:val="pl-PL"/>
        </w:rPr>
      </w:pPr>
      <w:r w:rsidRPr="00E94F4B">
        <w:rPr>
          <w:lang w:val="pl-PL"/>
        </w:rPr>
        <w:lastRenderedPageBreak/>
        <w:t xml:space="preserve">2. Napisz odpowiednie klauzule predykatu </w:t>
      </w:r>
      <w:proofErr w:type="spellStart"/>
      <w:r w:rsidRPr="00E94F4B">
        <w:rPr>
          <w:lang w:val="pl-PL"/>
        </w:rPr>
        <w:t>connect</w:t>
      </w:r>
      <w:proofErr w:type="spellEnd"/>
      <w:r w:rsidRPr="00E94F4B">
        <w:rPr>
          <w:lang w:val="pl-PL"/>
        </w:rPr>
        <w:t xml:space="preserve">/2 dla labiryntu danego na rysunku poniżej oraz uruchom program poszukujący drogi. </w:t>
      </w:r>
      <w:r w:rsidRPr="00E94F4B">
        <w:rPr>
          <w:lang w:val="pl-PL"/>
        </w:rPr>
        <w:drawing>
          <wp:inline distT="0" distB="0" distL="0" distR="0" wp14:anchorId="0F83EE85" wp14:editId="711147BF">
            <wp:extent cx="2369820" cy="2971800"/>
            <wp:effectExtent l="0" t="0" r="0" b="0"/>
            <wp:docPr id="698841065" name="Obraz 9" descr="Obraz zawierający tekst, diagram, Prostokąt&#10;&#10;Zawartość wygenerowana przez sztuczną inteligencję może być niepoprawna.">
              <a:hlinkClick xmlns:a="http://schemas.openxmlformats.org/drawingml/2006/main" r:id="rId12" tooltip="&quot;pl:prolog:prolog_lab:maze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41065" name="Obraz 9" descr="Obraz zawierający tekst, diagram, Prostokąt&#10;&#10;Zawartość wygenerowana przez sztuczną inteligencję może być niepoprawna.">
                      <a:hlinkClick r:id="rId12" tooltip="&quot;pl:prolog:prolog_lab:maze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A3F15" w14:textId="0E2335F5" w:rsidR="00E94F4B" w:rsidRPr="00E94F4B" w:rsidRDefault="00F0611F" w:rsidP="00E94F4B">
      <w:pPr>
        <w:rPr>
          <w:rStyle w:val="CytatintensywnyZnak"/>
          <w:lang w:val="pl-PL"/>
        </w:rPr>
      </w:pPr>
      <w:r>
        <w:rPr>
          <w:rStyle w:val="CytatintensywnyZnak"/>
          <w:lang w:val="pl-PL"/>
        </w:rPr>
        <w:t xml:space="preserve">3. </w:t>
      </w:r>
      <w:r w:rsidR="00E94F4B" w:rsidRPr="00E94F4B">
        <w:rPr>
          <w:rStyle w:val="CytatintensywnyZnak"/>
          <w:lang w:val="pl-PL"/>
        </w:rPr>
        <w:t xml:space="preserve">Zmodyfikuj labirynt, tak aby do wyjścia prowadziła więcej niż jedna droga. Czy </w:t>
      </w:r>
      <w:proofErr w:type="spellStart"/>
      <w:r w:rsidR="00E94F4B" w:rsidRPr="00E94F4B">
        <w:rPr>
          <w:rStyle w:val="CytatintensywnyZnak"/>
          <w:lang w:val="pl-PL"/>
        </w:rPr>
        <w:t>solve_maze</w:t>
      </w:r>
      <w:proofErr w:type="spellEnd"/>
      <w:r w:rsidR="00E94F4B" w:rsidRPr="00E94F4B">
        <w:rPr>
          <w:rStyle w:val="CytatintensywnyZnak"/>
          <w:lang w:val="pl-PL"/>
        </w:rPr>
        <w:t xml:space="preserve">/0 znajdzie więcej niż jedną drogę? Czy </w:t>
      </w:r>
      <w:proofErr w:type="spellStart"/>
      <w:r w:rsidR="00E94F4B" w:rsidRPr="00E94F4B">
        <w:rPr>
          <w:rStyle w:val="CytatintensywnyZnak"/>
          <w:lang w:val="pl-PL"/>
        </w:rPr>
        <w:t>path</w:t>
      </w:r>
      <w:proofErr w:type="spellEnd"/>
      <w:r w:rsidR="00E94F4B" w:rsidRPr="00E94F4B">
        <w:rPr>
          <w:rStyle w:val="CytatintensywnyZnak"/>
          <w:lang w:val="pl-PL"/>
        </w:rPr>
        <w:t xml:space="preserve">/2 znajdzie więcej niż jedną drogę? </w:t>
      </w:r>
    </w:p>
    <w:p w14:paraId="39030097" w14:textId="633048CB" w:rsidR="00E94F4B" w:rsidRPr="00E94F4B" w:rsidRDefault="00F0611F" w:rsidP="00F0611F">
      <w:pPr>
        <w:pStyle w:val="Nagwek1"/>
        <w:rPr>
          <w:lang w:val="pl-PL"/>
        </w:rPr>
      </w:pPr>
      <w:r>
        <w:rPr>
          <w:lang w:val="pl-PL"/>
        </w:rPr>
        <w:t>17</w:t>
      </w:r>
      <w:r w:rsidR="00E94F4B" w:rsidRPr="00E94F4B">
        <w:rPr>
          <w:lang w:val="pl-PL"/>
        </w:rPr>
        <w:t>. Zagadka</w:t>
      </w:r>
    </w:p>
    <w:p w14:paraId="433A7347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Na blokach piramidek (patrz rysunki) należy umieścić cyfry od 1 do 9. W niebieskich rzędach cyfry muszą być różne, w żółtych - mogą się powtarzać, a w różowych - przynajmniej jedna powtórka jest obowiązkowa. Każda cyfra (poza umieszczonymi w podstawie) musi być sumą </w:t>
      </w:r>
      <w:r w:rsidRPr="00E94F4B">
        <w:rPr>
          <w:b/>
          <w:bCs/>
          <w:lang w:val="pl-PL"/>
        </w:rPr>
        <w:t>lub</w:t>
      </w:r>
      <w:r w:rsidRPr="00E94F4B">
        <w:rPr>
          <w:lang w:val="pl-PL"/>
        </w:rPr>
        <w:t xml:space="preserve"> różnicą dwu cyfr znajdujących się bezpośrednio pod nią. Część liczb jest już na swoich miejscach. Napisz program w Prologu, który poda rozwiązania piramidek. </w:t>
      </w:r>
    </w:p>
    <w:p w14:paraId="34653D24" w14:textId="77777777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t xml:space="preserve">Wskazówka: Przeczytaj </w:t>
      </w:r>
      <w:r w:rsidRPr="00E94F4B">
        <w:rPr>
          <w:i/>
          <w:iCs/>
          <w:lang w:val="pl-PL"/>
        </w:rPr>
        <w:t>„helpa”</w:t>
      </w:r>
      <w:r w:rsidRPr="00E94F4B">
        <w:rPr>
          <w:lang w:val="pl-PL"/>
        </w:rPr>
        <w:t xml:space="preserve"> do predykatu </w:t>
      </w:r>
      <w:proofErr w:type="spellStart"/>
      <w:r w:rsidRPr="00E94F4B">
        <w:rPr>
          <w:i/>
          <w:iCs/>
          <w:lang w:val="pl-PL"/>
        </w:rPr>
        <w:t>list_to_set</w:t>
      </w:r>
      <w:proofErr w:type="spellEnd"/>
      <w:r w:rsidRPr="00E94F4B">
        <w:rPr>
          <w:i/>
          <w:iCs/>
          <w:lang w:val="pl-PL"/>
        </w:rPr>
        <w:t>/2</w:t>
      </w:r>
      <w:r w:rsidRPr="00E94F4B">
        <w:rPr>
          <w:lang w:val="pl-PL"/>
        </w:rPr>
        <w:t xml:space="preserve">. Może się okazać przydatny… </w:t>
      </w:r>
    </w:p>
    <w:p w14:paraId="2AE75975" w14:textId="18B06DAD" w:rsidR="00E94F4B" w:rsidRPr="00E94F4B" w:rsidRDefault="00E94F4B" w:rsidP="00E94F4B">
      <w:pPr>
        <w:rPr>
          <w:lang w:val="pl-PL"/>
        </w:rPr>
      </w:pPr>
      <w:r w:rsidRPr="00E94F4B">
        <w:rPr>
          <w:lang w:val="pl-PL"/>
        </w:rPr>
        <w:lastRenderedPageBreak/>
        <w:drawing>
          <wp:inline distT="0" distB="0" distL="0" distR="0" wp14:anchorId="536210BF" wp14:editId="1E1EA519">
            <wp:extent cx="3604260" cy="3604260"/>
            <wp:effectExtent l="0" t="0" r="0" b="0"/>
            <wp:docPr id="959569327" name="Obraz 8" descr="Zagadka 1">
              <a:hlinkClick xmlns:a="http://schemas.openxmlformats.org/drawingml/2006/main" r:id="rId14" tooltip="&quot;pl:prolog:prolog_lab:zagadka-1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Zagadka 1">
                      <a:hlinkClick r:id="rId14" tooltip="&quot;pl:prolog:prolog_lab:zagadka-1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4F4B">
        <w:rPr>
          <w:lang w:val="pl-PL"/>
        </w:rPr>
        <w:drawing>
          <wp:inline distT="0" distB="0" distL="0" distR="0" wp14:anchorId="74296492" wp14:editId="336AD17D">
            <wp:extent cx="3962400" cy="3962400"/>
            <wp:effectExtent l="0" t="0" r="0" b="0"/>
            <wp:docPr id="1158423318" name="Obraz 7" descr="Zagadka 2">
              <a:hlinkClick xmlns:a="http://schemas.openxmlformats.org/drawingml/2006/main" r:id="rId16" tooltip="&quot;pl:prolog:prolog_lab:zagadka-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Zagadka 2">
                      <a:hlinkClick r:id="rId16" tooltip="&quot;pl:prolog:prolog_lab:zagadka-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D98B" w14:textId="1354CDF9" w:rsidR="00E94F4B" w:rsidRPr="00E94F4B" w:rsidRDefault="00E94F4B" w:rsidP="00E94F4B">
      <w:pPr>
        <w:rPr>
          <w:lang w:val="pl-PL"/>
        </w:rPr>
      </w:pPr>
    </w:p>
    <w:sectPr w:rsidR="00E94F4B" w:rsidRPr="00E94F4B" w:rsidSect="00034616">
      <w:footerReference w:type="defaul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B2F0A" w14:textId="77777777" w:rsidR="006D44CB" w:rsidRDefault="006D44CB" w:rsidP="00F0611F">
      <w:pPr>
        <w:spacing w:after="0" w:line="240" w:lineRule="auto"/>
      </w:pPr>
      <w:r>
        <w:separator/>
      </w:r>
    </w:p>
  </w:endnote>
  <w:endnote w:type="continuationSeparator" w:id="0">
    <w:p w14:paraId="68A24C99" w14:textId="77777777" w:rsidR="006D44CB" w:rsidRDefault="006D44CB" w:rsidP="00F0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8118417"/>
      <w:docPartObj>
        <w:docPartGallery w:val="Page Numbers (Bottom of Page)"/>
        <w:docPartUnique/>
      </w:docPartObj>
    </w:sdtPr>
    <w:sdtContent>
      <w:p w14:paraId="44FEB995" w14:textId="16CEB5C8" w:rsidR="00F0611F" w:rsidRDefault="00F0611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5D056B76" w14:textId="77777777" w:rsidR="00F0611F" w:rsidRDefault="00F0611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7029B" w14:textId="77777777" w:rsidR="006D44CB" w:rsidRDefault="006D44CB" w:rsidP="00F0611F">
      <w:pPr>
        <w:spacing w:after="0" w:line="240" w:lineRule="auto"/>
      </w:pPr>
      <w:r>
        <w:separator/>
      </w:r>
    </w:p>
  </w:footnote>
  <w:footnote w:type="continuationSeparator" w:id="0">
    <w:p w14:paraId="7328CDA7" w14:textId="77777777" w:rsidR="006D44CB" w:rsidRDefault="006D44CB" w:rsidP="00F06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850C33"/>
    <w:multiLevelType w:val="multilevel"/>
    <w:tmpl w:val="714E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8260A1"/>
    <w:multiLevelType w:val="hybridMultilevel"/>
    <w:tmpl w:val="8D52FB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D7076"/>
    <w:multiLevelType w:val="multilevel"/>
    <w:tmpl w:val="40CC6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9A6189"/>
    <w:multiLevelType w:val="hybridMultilevel"/>
    <w:tmpl w:val="18CED7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486902">
    <w:abstractNumId w:val="8"/>
  </w:num>
  <w:num w:numId="2" w16cid:durableId="965546056">
    <w:abstractNumId w:val="6"/>
  </w:num>
  <w:num w:numId="3" w16cid:durableId="719134139">
    <w:abstractNumId w:val="5"/>
  </w:num>
  <w:num w:numId="4" w16cid:durableId="608320154">
    <w:abstractNumId w:val="4"/>
  </w:num>
  <w:num w:numId="5" w16cid:durableId="1074204967">
    <w:abstractNumId w:val="7"/>
  </w:num>
  <w:num w:numId="6" w16cid:durableId="1824272658">
    <w:abstractNumId w:val="3"/>
  </w:num>
  <w:num w:numId="7" w16cid:durableId="720636966">
    <w:abstractNumId w:val="2"/>
  </w:num>
  <w:num w:numId="8" w16cid:durableId="245303772">
    <w:abstractNumId w:val="1"/>
  </w:num>
  <w:num w:numId="9" w16cid:durableId="685522588">
    <w:abstractNumId w:val="0"/>
  </w:num>
  <w:num w:numId="10" w16cid:durableId="1034579908">
    <w:abstractNumId w:val="11"/>
  </w:num>
  <w:num w:numId="11" w16cid:durableId="906450664">
    <w:abstractNumId w:val="9"/>
  </w:num>
  <w:num w:numId="12" w16cid:durableId="178550377">
    <w:abstractNumId w:val="12"/>
  </w:num>
  <w:num w:numId="13" w16cid:durableId="18768473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AC2"/>
    <w:rsid w:val="006D44CB"/>
    <w:rsid w:val="00867761"/>
    <w:rsid w:val="009F2EBB"/>
    <w:rsid w:val="00AA1D8D"/>
    <w:rsid w:val="00B47730"/>
    <w:rsid w:val="00C82FAF"/>
    <w:rsid w:val="00CB0664"/>
    <w:rsid w:val="00E94F4B"/>
    <w:rsid w:val="00F0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32C9E8"/>
  <w14:defaultImageDpi w14:val="300"/>
  <w15:docId w15:val="{70EADA81-DCFF-43E8-8ABF-90ABFDD8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E94F4B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94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ifference_list" TargetMode="External"/><Relationship Id="rId13" Type="http://schemas.openxmlformats.org/officeDocument/2006/relationships/image" Target="media/image1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.archive.org/web/20200808095211/https:/ai.ia.agh.edu.pl/_detail/pl:prolog:prolog_lab:maze.jpg?id=pl%3Aprolog%3Aprolog_lab%3Alisty2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web.archive.org/web/20200808095211/https:/ai.ia.agh.edu.pl/_detail/pl:prolog:prolog_lab:zagadka-2.png?id=pl%3Aprolog%3Aprolog_lab%3Alisty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mepages.inf.ed.ac.uk/pbrna/prologbook/node18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stackoverflow.com/a/2044148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n.wikibooks.org/wiki/Prolog/Difference_Lists" TargetMode="External"/><Relationship Id="rId14" Type="http://schemas.openxmlformats.org/officeDocument/2006/relationships/hyperlink" Target="https://web.archive.org/web/20200808095211/https:/ai.ia.agh.edu.pl/_detail/pl:prolog:prolog_lab:zagadka-1.png?id=pl%3Aprolog%3Aprolog_lab%3Alist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2161</Words>
  <Characters>14613</Characters>
  <Application>Microsoft Office Word</Application>
  <DocSecurity>0</DocSecurity>
  <Lines>487</Lines>
  <Paragraphs>390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Joanna Wyrobek</cp:lastModifiedBy>
  <cp:revision>2</cp:revision>
  <dcterms:created xsi:type="dcterms:W3CDTF">2025-05-12T14:20:00Z</dcterms:created>
  <dcterms:modified xsi:type="dcterms:W3CDTF">2025-05-12T14:20:00Z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4ca114f7-5f5b-4f0c-8849-b69dece3070c</vt:lpwstr>
  </property>
</Properties>
</file>